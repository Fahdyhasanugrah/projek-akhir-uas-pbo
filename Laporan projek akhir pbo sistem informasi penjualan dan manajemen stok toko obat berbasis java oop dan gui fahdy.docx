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C4557B" w14:textId="3F798A17" w:rsidR="00F22D38" w:rsidRPr="00931F2B" w:rsidRDefault="00F22D38" w:rsidP="00F22D38">
      <w:pPr>
        <w:jc w:val="center"/>
        <w:rPr>
          <w:rFonts w:ascii="Times New Roman" w:hAnsi="Times New Roman" w:cs="Times New Roman"/>
          <w:lang w:val="en-ID"/>
        </w:rPr>
      </w:pPr>
      <w:r w:rsidRPr="00931F2B">
        <w:rPr>
          <w:rFonts w:ascii="Times New Roman" w:hAnsi="Times New Roman" w:cs="Times New Roman"/>
          <w:b/>
          <w:bCs/>
          <w:sz w:val="32"/>
          <w:szCs w:val="32"/>
        </w:rPr>
        <w:t>LAPORAN PROYEK</w:t>
      </w:r>
      <w:r w:rsidRPr="00931F2B">
        <w:rPr>
          <w:rFonts w:ascii="Times New Roman" w:hAnsi="Times New Roman" w:cs="Times New Roman"/>
          <w:b/>
          <w:bCs/>
          <w:sz w:val="32"/>
          <w:szCs w:val="32"/>
        </w:rPr>
        <w:br/>
      </w:r>
      <w:r w:rsidR="00757B6F">
        <w:rPr>
          <w:rFonts w:ascii="Times New Roman" w:hAnsi="Times New Roman" w:cs="Times New Roman"/>
          <w:b/>
          <w:bCs/>
          <w:sz w:val="32"/>
          <w:szCs w:val="32"/>
        </w:rPr>
        <w:t>APLIKASI</w:t>
      </w:r>
      <w:r w:rsidRPr="00931F2B">
        <w:rPr>
          <w:rFonts w:ascii="Times New Roman" w:hAnsi="Times New Roman" w:cs="Times New Roman"/>
          <w:b/>
          <w:bCs/>
          <w:sz w:val="32"/>
          <w:szCs w:val="32"/>
        </w:rPr>
        <w:t xml:space="preserve"> PENJUALAN DAN MANAJEMEN STOK TOKO </w:t>
      </w:r>
      <w:r w:rsidR="00931F2B" w:rsidRPr="00931F2B">
        <w:rPr>
          <w:rFonts w:ascii="Times New Roman" w:hAnsi="Times New Roman" w:cs="Times New Roman"/>
          <w:b/>
          <w:bCs/>
          <w:sz w:val="32"/>
          <w:szCs w:val="32"/>
        </w:rPr>
        <w:t>OBAT</w:t>
      </w:r>
      <w:r w:rsidRPr="00931F2B">
        <w:rPr>
          <w:rFonts w:ascii="Times New Roman" w:hAnsi="Times New Roman" w:cs="Times New Roman"/>
          <w:b/>
          <w:bCs/>
          <w:sz w:val="32"/>
          <w:szCs w:val="32"/>
        </w:rPr>
        <w:t xml:space="preserve"> BERBASIS JAVA OOP DAN GUI</w:t>
      </w:r>
      <w:r w:rsidRPr="00931F2B">
        <w:rPr>
          <w:rFonts w:ascii="Times New Roman" w:hAnsi="Times New Roman" w:cs="Times New Roman"/>
        </w:rPr>
        <w:br/>
      </w:r>
      <w:r w:rsidRPr="00931F2B">
        <w:rPr>
          <w:rFonts w:ascii="Times New Roman" w:hAnsi="Times New Roman" w:cs="Times New Roman"/>
        </w:rPr>
        <w:br/>
      </w:r>
      <w:r w:rsidRPr="00931F2B">
        <w:rPr>
          <w:rFonts w:ascii="Times New Roman" w:hAnsi="Times New Roman" w:cs="Times New Roman"/>
        </w:rPr>
        <w:br/>
        <w:t>Di susun untuk memenuhi tugas mata kuliah Pemrograman Berorientasi Objek</w:t>
      </w:r>
    </w:p>
    <w:p w14:paraId="0E1024CE" w14:textId="2444FB5B" w:rsidR="00F22D38" w:rsidRPr="00931F2B" w:rsidRDefault="00F22D38" w:rsidP="00F22D38">
      <w:pPr>
        <w:jc w:val="center"/>
        <w:rPr>
          <w:rFonts w:ascii="Times New Roman" w:hAnsi="Times New Roman" w:cs="Times New Roman"/>
          <w:lang w:val="en-ID"/>
        </w:rPr>
      </w:pPr>
      <w:r w:rsidRPr="00931F2B">
        <w:rPr>
          <w:rFonts w:ascii="Times New Roman" w:hAnsi="Times New Roman" w:cs="Times New Roman"/>
          <w:lang w:val="en-ID"/>
        </w:rPr>
        <w:t xml:space="preserve">Dosen Pengampu: </w:t>
      </w:r>
      <w:r w:rsidRPr="00931F2B">
        <w:rPr>
          <w:rFonts w:ascii="Times New Roman" w:hAnsi="Times New Roman" w:cs="Times New Roman"/>
        </w:rPr>
        <w:t>Alun Sujjada, S.Kom, M.T</w:t>
      </w:r>
    </w:p>
    <w:p w14:paraId="1C60B380" w14:textId="77777777" w:rsidR="00F22D38" w:rsidRPr="00931F2B" w:rsidRDefault="00F22D38" w:rsidP="00F22D38">
      <w:pPr>
        <w:jc w:val="center"/>
        <w:rPr>
          <w:rFonts w:ascii="Times New Roman" w:hAnsi="Times New Roman" w:cs="Times New Roman"/>
          <w:lang w:val="en-ID"/>
        </w:rPr>
      </w:pPr>
    </w:p>
    <w:p w14:paraId="44D305F9" w14:textId="21CE0A03" w:rsidR="00F22D38" w:rsidRPr="00931F2B" w:rsidRDefault="00F22D38" w:rsidP="00F22D38">
      <w:pPr>
        <w:jc w:val="center"/>
        <w:rPr>
          <w:rFonts w:ascii="Times New Roman" w:hAnsi="Times New Roman" w:cs="Times New Roman"/>
          <w:lang w:val="en-ID"/>
        </w:rPr>
      </w:pPr>
      <w:r w:rsidRPr="00931F2B">
        <w:rPr>
          <w:rFonts w:ascii="Times New Roman" w:hAnsi="Times New Roman" w:cs="Times New Roman"/>
          <w:noProof/>
          <w:lang w:val="en-ID"/>
        </w:rPr>
        <w:drawing>
          <wp:inline distT="0" distB="0" distL="0" distR="0" wp14:anchorId="360332E5" wp14:editId="3F0444BE">
            <wp:extent cx="1981200" cy="1993900"/>
            <wp:effectExtent l="0" t="0" r="0" b="6350"/>
            <wp:docPr id="1604060228" name="Picture 2" descr="A purpl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purple and white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81200" cy="1993900"/>
                    </a:xfrm>
                    <a:prstGeom prst="rect">
                      <a:avLst/>
                    </a:prstGeom>
                    <a:noFill/>
                    <a:ln>
                      <a:noFill/>
                    </a:ln>
                  </pic:spPr>
                </pic:pic>
              </a:graphicData>
            </a:graphic>
          </wp:inline>
        </w:drawing>
      </w:r>
    </w:p>
    <w:p w14:paraId="357EB623" w14:textId="77777777" w:rsidR="00F22D38" w:rsidRPr="00931F2B" w:rsidRDefault="00F22D38" w:rsidP="00F22D38">
      <w:pPr>
        <w:spacing w:line="360" w:lineRule="auto"/>
        <w:jc w:val="center"/>
        <w:rPr>
          <w:rFonts w:ascii="Times New Roman" w:hAnsi="Times New Roman" w:cs="Times New Roman"/>
        </w:rPr>
      </w:pPr>
    </w:p>
    <w:p w14:paraId="0B4C0B7D" w14:textId="488CB2D9" w:rsidR="00F22D38" w:rsidRPr="00931F2B" w:rsidRDefault="00F22D38" w:rsidP="00F22D38">
      <w:pPr>
        <w:spacing w:after="0" w:line="360" w:lineRule="auto"/>
        <w:jc w:val="center"/>
        <w:rPr>
          <w:rFonts w:ascii="Times New Roman" w:hAnsi="Times New Roman" w:cs="Times New Roman"/>
          <w:b/>
          <w:bCs/>
          <w:sz w:val="24"/>
          <w:szCs w:val="24"/>
        </w:rPr>
      </w:pPr>
      <w:r w:rsidRPr="00931F2B">
        <w:rPr>
          <w:rFonts w:ascii="Times New Roman" w:hAnsi="Times New Roman" w:cs="Times New Roman"/>
          <w:b/>
          <w:bCs/>
          <w:sz w:val="24"/>
          <w:szCs w:val="24"/>
        </w:rPr>
        <w:t>Disusun Oleh:</w:t>
      </w:r>
      <w:r w:rsidRPr="00931F2B">
        <w:rPr>
          <w:rFonts w:ascii="Times New Roman" w:hAnsi="Times New Roman" w:cs="Times New Roman"/>
          <w:b/>
          <w:bCs/>
        </w:rPr>
        <w:br/>
      </w:r>
      <w:r w:rsidRPr="00931F2B">
        <w:rPr>
          <w:rFonts w:ascii="Times New Roman" w:hAnsi="Times New Roman" w:cs="Times New Roman"/>
        </w:rPr>
        <w:t>Nama:</w:t>
      </w:r>
      <w:r w:rsidR="00C546B4">
        <w:rPr>
          <w:rFonts w:ascii="Times New Roman" w:hAnsi="Times New Roman" w:cs="Times New Roman"/>
        </w:rPr>
        <w:t xml:space="preserve"> Fahdy hasanugrah lubis</w:t>
      </w:r>
      <w:r w:rsidRPr="00931F2B">
        <w:rPr>
          <w:rFonts w:ascii="Times New Roman" w:hAnsi="Times New Roman" w:cs="Times New Roman"/>
        </w:rPr>
        <w:br/>
        <w:t>NIM:</w:t>
      </w:r>
      <w:r w:rsidR="00C546B4">
        <w:rPr>
          <w:rFonts w:ascii="Times New Roman" w:hAnsi="Times New Roman" w:cs="Times New Roman"/>
        </w:rPr>
        <w:t xml:space="preserve"> 20230040096</w:t>
      </w:r>
      <w:r w:rsidRPr="00931F2B">
        <w:rPr>
          <w:rFonts w:ascii="Times New Roman" w:hAnsi="Times New Roman" w:cs="Times New Roman"/>
        </w:rPr>
        <w:br/>
        <w:t>Program Studi: Teknik Informatika</w:t>
      </w:r>
      <w:r w:rsidRPr="00931F2B">
        <w:rPr>
          <w:rFonts w:ascii="Times New Roman" w:hAnsi="Times New Roman" w:cs="Times New Roman"/>
          <w:b/>
          <w:bCs/>
        </w:rPr>
        <w:br/>
      </w:r>
      <w:r w:rsidRPr="00931F2B">
        <w:rPr>
          <w:rFonts w:ascii="Times New Roman" w:hAnsi="Times New Roman" w:cs="Times New Roman"/>
        </w:rPr>
        <w:br/>
      </w:r>
      <w:r w:rsidRPr="00931F2B">
        <w:rPr>
          <w:rFonts w:ascii="Times New Roman" w:hAnsi="Times New Roman" w:cs="Times New Roman"/>
          <w:b/>
          <w:bCs/>
          <w:sz w:val="28"/>
          <w:szCs w:val="28"/>
        </w:rPr>
        <w:t>PROGRAM STUDI TEKNIK INFORMATIKA</w:t>
      </w:r>
    </w:p>
    <w:p w14:paraId="7F61797F" w14:textId="77777777" w:rsidR="00F22D38" w:rsidRPr="00931F2B" w:rsidRDefault="00F22D38" w:rsidP="00F22D38">
      <w:pPr>
        <w:spacing w:after="0" w:line="360" w:lineRule="auto"/>
        <w:jc w:val="center"/>
        <w:rPr>
          <w:rFonts w:ascii="Times New Roman" w:hAnsi="Times New Roman" w:cs="Times New Roman"/>
          <w:b/>
          <w:bCs/>
          <w:sz w:val="28"/>
          <w:szCs w:val="28"/>
        </w:rPr>
      </w:pPr>
      <w:r w:rsidRPr="00931F2B">
        <w:rPr>
          <w:rFonts w:ascii="Times New Roman" w:hAnsi="Times New Roman" w:cs="Times New Roman"/>
          <w:b/>
          <w:bCs/>
          <w:sz w:val="28"/>
          <w:szCs w:val="28"/>
        </w:rPr>
        <w:t>FAKULTAS TEKNIK KOMPUTER DAN DESAIN</w:t>
      </w:r>
    </w:p>
    <w:p w14:paraId="597EFB17" w14:textId="77777777" w:rsidR="00F22D38" w:rsidRPr="00931F2B" w:rsidRDefault="00F22D38" w:rsidP="00F22D38">
      <w:pPr>
        <w:spacing w:after="0" w:line="360" w:lineRule="auto"/>
        <w:jc w:val="center"/>
        <w:rPr>
          <w:rFonts w:ascii="Times New Roman" w:hAnsi="Times New Roman" w:cs="Times New Roman"/>
          <w:b/>
          <w:bCs/>
          <w:sz w:val="28"/>
          <w:szCs w:val="28"/>
        </w:rPr>
      </w:pPr>
      <w:r w:rsidRPr="00931F2B">
        <w:rPr>
          <w:rFonts w:ascii="Times New Roman" w:hAnsi="Times New Roman" w:cs="Times New Roman"/>
          <w:b/>
          <w:bCs/>
          <w:sz w:val="28"/>
          <w:szCs w:val="28"/>
        </w:rPr>
        <w:t>UNIVERSITAS NUSA PUTRA</w:t>
      </w:r>
    </w:p>
    <w:p w14:paraId="1250122B" w14:textId="7773883B" w:rsidR="000755CE" w:rsidRPr="00931F2B" w:rsidRDefault="00F22D38" w:rsidP="00F22D38">
      <w:pPr>
        <w:spacing w:line="360" w:lineRule="auto"/>
        <w:jc w:val="center"/>
        <w:rPr>
          <w:rFonts w:ascii="Times New Roman" w:hAnsi="Times New Roman" w:cs="Times New Roman"/>
        </w:rPr>
      </w:pPr>
      <w:r w:rsidRPr="00931F2B">
        <w:rPr>
          <w:rFonts w:ascii="Times New Roman" w:hAnsi="Times New Roman" w:cs="Times New Roman"/>
          <w:b/>
          <w:bCs/>
          <w:sz w:val="28"/>
          <w:szCs w:val="28"/>
        </w:rPr>
        <w:t>2025</w:t>
      </w:r>
    </w:p>
    <w:p w14:paraId="6E12ABB4" w14:textId="6FFC6D5C" w:rsidR="000755CE" w:rsidRPr="00931F2B" w:rsidRDefault="00000000">
      <w:pPr>
        <w:rPr>
          <w:rFonts w:ascii="Times New Roman" w:hAnsi="Times New Roman" w:cs="Times New Roman"/>
        </w:rPr>
      </w:pPr>
      <w:r w:rsidRPr="00931F2B">
        <w:rPr>
          <w:rFonts w:ascii="Times New Roman" w:hAnsi="Times New Roman" w:cs="Times New Roman"/>
        </w:rPr>
        <w:br w:type="page"/>
      </w:r>
    </w:p>
    <w:p w14:paraId="1CE2FCC4" w14:textId="77777777" w:rsidR="005070B0" w:rsidRPr="00931F2B" w:rsidRDefault="005070B0" w:rsidP="005070B0">
      <w:pPr>
        <w:pStyle w:val="Heading1"/>
        <w:jc w:val="center"/>
        <w:rPr>
          <w:rFonts w:ascii="Times New Roman" w:hAnsi="Times New Roman" w:cs="Times New Roman"/>
          <w:color w:val="auto"/>
        </w:rPr>
      </w:pPr>
      <w:bookmarkStart w:id="0" w:name="_Toc199061606"/>
      <w:bookmarkStart w:id="1" w:name="_Toc199061897"/>
      <w:bookmarkStart w:id="2" w:name="_Toc199092820"/>
      <w:bookmarkStart w:id="3" w:name="_Toc200174746"/>
      <w:r w:rsidRPr="00931F2B">
        <w:rPr>
          <w:rFonts w:ascii="Times New Roman" w:hAnsi="Times New Roman" w:cs="Times New Roman"/>
          <w:color w:val="auto"/>
        </w:rPr>
        <w:lastRenderedPageBreak/>
        <w:t xml:space="preserve">BAB I </w:t>
      </w:r>
      <w:r w:rsidRPr="00931F2B">
        <w:rPr>
          <w:rFonts w:ascii="Times New Roman" w:hAnsi="Times New Roman" w:cs="Times New Roman"/>
          <w:color w:val="auto"/>
        </w:rPr>
        <w:br/>
        <w:t>PENDAHULUAN</w:t>
      </w:r>
      <w:bookmarkEnd w:id="0"/>
      <w:bookmarkEnd w:id="1"/>
      <w:bookmarkEnd w:id="2"/>
      <w:bookmarkEnd w:id="3"/>
    </w:p>
    <w:p w14:paraId="346835C1" w14:textId="77777777" w:rsidR="005070B0" w:rsidRPr="00931F2B" w:rsidRDefault="005070B0" w:rsidP="005070B0">
      <w:pPr>
        <w:pStyle w:val="Heading2"/>
        <w:spacing w:line="360" w:lineRule="auto"/>
        <w:rPr>
          <w:rFonts w:ascii="Times New Roman" w:hAnsi="Times New Roman" w:cs="Times New Roman"/>
          <w:color w:val="auto"/>
        </w:rPr>
      </w:pPr>
    </w:p>
    <w:p w14:paraId="21A30701" w14:textId="41FFC907" w:rsidR="00EA2818" w:rsidRPr="00931F2B" w:rsidRDefault="00000000" w:rsidP="00E710FF">
      <w:pPr>
        <w:pStyle w:val="Heading2"/>
        <w:numPr>
          <w:ilvl w:val="1"/>
          <w:numId w:val="11"/>
        </w:numPr>
        <w:spacing w:line="360" w:lineRule="auto"/>
        <w:rPr>
          <w:rFonts w:ascii="Times New Roman" w:hAnsi="Times New Roman" w:cs="Times New Roman"/>
          <w:color w:val="auto"/>
        </w:rPr>
      </w:pPr>
      <w:r w:rsidRPr="00931F2B">
        <w:rPr>
          <w:rFonts w:ascii="Times New Roman" w:hAnsi="Times New Roman" w:cs="Times New Roman"/>
          <w:color w:val="auto"/>
        </w:rPr>
        <w:t>Latar Belakang</w:t>
      </w:r>
    </w:p>
    <w:p w14:paraId="2CFE6944" w14:textId="26194F16" w:rsidR="00931F2B" w:rsidRPr="00931F2B" w:rsidRDefault="00931F2B" w:rsidP="00642C05">
      <w:pPr>
        <w:spacing w:after="240" w:line="360" w:lineRule="auto"/>
        <w:ind w:firstLine="720"/>
        <w:jc w:val="both"/>
        <w:rPr>
          <w:rFonts w:ascii="Times New Roman" w:hAnsi="Times New Roman" w:cs="Times New Roman"/>
        </w:rPr>
      </w:pPr>
      <w:r w:rsidRPr="00931F2B">
        <w:rPr>
          <w:rFonts w:ascii="Times New Roman" w:hAnsi="Times New Roman" w:cs="Times New Roman"/>
        </w:rPr>
        <w:t>Toko Obat merupakan salah satu jenis usaha yang memiliki aktivitas transaksi penjualan dan pengelolaan stok obat yang cukup tinggi. Dalam operasional sehari-hari, toko obat harus memastikan bahwa setiap transaksi penjualan tercatat dengan baik, stok obat selalu terpantau, dan laporan penjualan dapat dihasilkan secara akurat. Namun, pada kenyataannya masih banyak toko obat yang mengelola data penjualan dan persediaan obat secara manual menggunakan buku tulis atau aplikasi spreadsheet sederhana. Hal ini berpotensi menyebabkan kesalahan pencatatan, kehilangan data, serta kesulitan dalam memantau stok obat secara real-time.</w:t>
      </w:r>
    </w:p>
    <w:p w14:paraId="5C221A97" w14:textId="33FBCB1F" w:rsidR="00931F2B" w:rsidRPr="00931F2B" w:rsidRDefault="00931F2B" w:rsidP="00642C05">
      <w:pPr>
        <w:spacing w:after="240" w:line="360" w:lineRule="auto"/>
        <w:ind w:firstLine="720"/>
        <w:jc w:val="both"/>
        <w:rPr>
          <w:rFonts w:ascii="Times New Roman" w:hAnsi="Times New Roman" w:cs="Times New Roman"/>
        </w:rPr>
      </w:pPr>
      <w:r w:rsidRPr="00931F2B">
        <w:rPr>
          <w:rFonts w:ascii="Times New Roman" w:hAnsi="Times New Roman" w:cs="Times New Roman"/>
        </w:rPr>
        <w:t>Seiring berkembangnya teknologi informasi, pemanfaatan sistem informasi berbasis komputer menjadi kebutuhan yang sangat penting bagi pelaku usaha, termasuk toko obat. Dengan adanya sistem informasi yang terintegrasi, proses penjualan dan manajemen stok dapat dilakukan dengan lebih cepat, akurat, dan efisien. Oleh karena itu, dibutuhkan sebuah sistem informasi penjualan dan manajemen stok berbasis aplikasi desktop yang mudah digunakan, aman, dan mampu memenuhi kebutuhan operasional toko obat.</w:t>
      </w:r>
    </w:p>
    <w:p w14:paraId="500678E3" w14:textId="5DAC2CB7" w:rsidR="00EA2818" w:rsidRPr="00931F2B" w:rsidRDefault="00931F2B" w:rsidP="00642C05">
      <w:pPr>
        <w:spacing w:after="240" w:line="360" w:lineRule="auto"/>
        <w:ind w:firstLine="720"/>
        <w:jc w:val="both"/>
        <w:rPr>
          <w:rFonts w:ascii="Times New Roman" w:hAnsi="Times New Roman" w:cs="Times New Roman"/>
        </w:rPr>
      </w:pPr>
      <w:r w:rsidRPr="00931F2B">
        <w:rPr>
          <w:rFonts w:ascii="Times New Roman" w:hAnsi="Times New Roman" w:cs="Times New Roman"/>
        </w:rPr>
        <w:t>Dalam proyek ini, dikembangkan sebuah Sistem Informasi Penjualan dan Manajemen Stok Toko Obat yang dibangun menggunakan bahasa pemrograman Java dengan pendekatan Object-Oriented Programming (OOP) dan antarmuka Graphical User Interface (GUI). Sistem ini dirancang untuk membantu pengelola toko dalam mengelola data obat, melakukan transaksi penjualan, mencatat stok secara otomatis, serta menyajikan laporan penjualan dan ketersediaan obat. Dengan sistem ini, diharapkan toko obat dapat meningkatkan efisiensi kerja dan mengurangi potensi kesalahan dalam pencatatan transaksi dan pengelolaan stok obat.</w:t>
      </w:r>
    </w:p>
    <w:p w14:paraId="7F25A1B4" w14:textId="4560ECED" w:rsidR="00EA2818" w:rsidRPr="00931F2B" w:rsidRDefault="00000000" w:rsidP="00E710FF">
      <w:pPr>
        <w:pStyle w:val="Heading2"/>
        <w:spacing w:line="360" w:lineRule="auto"/>
        <w:rPr>
          <w:rFonts w:ascii="Times New Roman" w:hAnsi="Times New Roman" w:cs="Times New Roman"/>
          <w:color w:val="auto"/>
        </w:rPr>
      </w:pPr>
      <w:r w:rsidRPr="00931F2B">
        <w:rPr>
          <w:rFonts w:ascii="Times New Roman" w:hAnsi="Times New Roman" w:cs="Times New Roman"/>
          <w:color w:val="auto"/>
        </w:rPr>
        <w:t>1.2 Rumusan Masalah</w:t>
      </w:r>
    </w:p>
    <w:p w14:paraId="76396EF4" w14:textId="13CADF7E" w:rsidR="00EA2818" w:rsidRPr="00931F2B" w:rsidRDefault="00EA2818" w:rsidP="00642C05">
      <w:pPr>
        <w:spacing w:after="240" w:line="360" w:lineRule="auto"/>
        <w:ind w:firstLine="720"/>
        <w:rPr>
          <w:rFonts w:ascii="Times New Roman" w:hAnsi="Times New Roman" w:cs="Times New Roman"/>
          <w:lang w:val="en-ID"/>
        </w:rPr>
      </w:pPr>
      <w:r w:rsidRPr="00931F2B">
        <w:rPr>
          <w:rFonts w:ascii="Times New Roman" w:hAnsi="Times New Roman" w:cs="Times New Roman"/>
          <w:lang w:val="en-ID"/>
        </w:rPr>
        <w:t>Berdasarkan latar belakang yang telah diuraikan, maka rumusan masalah yang dapat diidentifikasi dalam proyek ini adalah sebagai berikut:</w:t>
      </w:r>
    </w:p>
    <w:p w14:paraId="14628858" w14:textId="77777777" w:rsidR="00EA2818" w:rsidRPr="00931F2B" w:rsidRDefault="00EA2818" w:rsidP="00642C05">
      <w:pPr>
        <w:numPr>
          <w:ilvl w:val="0"/>
          <w:numId w:val="10"/>
        </w:numPr>
        <w:spacing w:after="240" w:line="360" w:lineRule="auto"/>
        <w:rPr>
          <w:rFonts w:ascii="Times New Roman" w:hAnsi="Times New Roman" w:cs="Times New Roman"/>
          <w:lang w:val="en-ID"/>
        </w:rPr>
      </w:pPr>
      <w:r w:rsidRPr="00931F2B">
        <w:rPr>
          <w:rFonts w:ascii="Times New Roman" w:hAnsi="Times New Roman" w:cs="Times New Roman"/>
        </w:rPr>
        <w:t>Bagaimana membangun sistem informasi yang dapat memudahkan proses transaksi penjualan di toko obat secara cepat dan akurat?</w:t>
      </w:r>
    </w:p>
    <w:p w14:paraId="23155BA2" w14:textId="77777777" w:rsidR="00EA2818" w:rsidRPr="00931F2B" w:rsidRDefault="00EA2818" w:rsidP="00642C05">
      <w:pPr>
        <w:numPr>
          <w:ilvl w:val="0"/>
          <w:numId w:val="10"/>
        </w:numPr>
        <w:spacing w:after="240" w:line="360" w:lineRule="auto"/>
        <w:rPr>
          <w:rFonts w:ascii="Times New Roman" w:hAnsi="Times New Roman" w:cs="Times New Roman"/>
          <w:lang w:val="en-ID"/>
        </w:rPr>
      </w:pPr>
      <w:r w:rsidRPr="00931F2B">
        <w:rPr>
          <w:rFonts w:ascii="Times New Roman" w:hAnsi="Times New Roman" w:cs="Times New Roman"/>
          <w:lang w:val="en-ID"/>
        </w:rPr>
        <w:lastRenderedPageBreak/>
        <w:t>Bagaimana merancang sistem manajemen stok barang yang mampu mencatat perubahan jumlah stok secara otomatis setiap kali terjadi transaksi penjualan?</w:t>
      </w:r>
    </w:p>
    <w:p w14:paraId="05690A28" w14:textId="77777777" w:rsidR="00EA2818" w:rsidRPr="00931F2B" w:rsidRDefault="00EA2818" w:rsidP="00642C05">
      <w:pPr>
        <w:numPr>
          <w:ilvl w:val="0"/>
          <w:numId w:val="10"/>
        </w:numPr>
        <w:spacing w:after="240" w:line="360" w:lineRule="auto"/>
        <w:rPr>
          <w:rFonts w:ascii="Times New Roman" w:hAnsi="Times New Roman" w:cs="Times New Roman"/>
          <w:lang w:val="en-ID"/>
        </w:rPr>
      </w:pPr>
      <w:r w:rsidRPr="00931F2B">
        <w:rPr>
          <w:rFonts w:ascii="Times New Roman" w:hAnsi="Times New Roman" w:cs="Times New Roman"/>
          <w:lang w:val="en-ID"/>
        </w:rPr>
        <w:t xml:space="preserve">Bagaimana mengimplementasikan sistem dengan pendekatan </w:t>
      </w:r>
      <w:r w:rsidRPr="00931F2B">
        <w:rPr>
          <w:rFonts w:ascii="Times New Roman" w:hAnsi="Times New Roman" w:cs="Times New Roman"/>
          <w:i/>
          <w:iCs/>
          <w:lang w:val="en-ID"/>
        </w:rPr>
        <w:t>Object-Oriented Programming</w:t>
      </w:r>
      <w:r w:rsidRPr="00931F2B">
        <w:rPr>
          <w:rFonts w:ascii="Times New Roman" w:hAnsi="Times New Roman" w:cs="Times New Roman"/>
          <w:lang w:val="en-ID"/>
        </w:rPr>
        <w:t xml:space="preserve"> (OOP) menggunakan bahasa pemrograman Java dan antarmuka </w:t>
      </w:r>
      <w:r w:rsidRPr="00931F2B">
        <w:rPr>
          <w:rFonts w:ascii="Times New Roman" w:hAnsi="Times New Roman" w:cs="Times New Roman"/>
          <w:i/>
          <w:iCs/>
          <w:lang w:val="en-ID"/>
        </w:rPr>
        <w:t>Graphical User Interface</w:t>
      </w:r>
      <w:r w:rsidRPr="00931F2B">
        <w:rPr>
          <w:rFonts w:ascii="Times New Roman" w:hAnsi="Times New Roman" w:cs="Times New Roman"/>
          <w:lang w:val="en-ID"/>
        </w:rPr>
        <w:t xml:space="preserve"> (GUI) agar mudah digunakan oleh pengguna?</w:t>
      </w:r>
    </w:p>
    <w:p w14:paraId="470C7E81" w14:textId="349B5036" w:rsidR="00EA2818" w:rsidRPr="00931F2B" w:rsidRDefault="00EA2818" w:rsidP="00642C05">
      <w:pPr>
        <w:numPr>
          <w:ilvl w:val="0"/>
          <w:numId w:val="10"/>
        </w:numPr>
        <w:spacing w:after="240" w:line="360" w:lineRule="auto"/>
        <w:rPr>
          <w:rFonts w:ascii="Times New Roman" w:hAnsi="Times New Roman" w:cs="Times New Roman"/>
          <w:lang w:val="en-ID"/>
        </w:rPr>
      </w:pPr>
      <w:r w:rsidRPr="00931F2B">
        <w:rPr>
          <w:rFonts w:ascii="Times New Roman" w:hAnsi="Times New Roman" w:cs="Times New Roman"/>
          <w:lang w:val="en-ID"/>
        </w:rPr>
        <w:t>Bagaimana menyajikan laporan penjualan dan stok barang secara periodik yang dapat membantu pengambilan keputusan pemilik toko?</w:t>
      </w:r>
    </w:p>
    <w:p w14:paraId="26953F01" w14:textId="0FF9E71F" w:rsidR="00EA2818" w:rsidRPr="00931F2B" w:rsidRDefault="00000000" w:rsidP="00E710FF">
      <w:pPr>
        <w:pStyle w:val="Heading2"/>
        <w:spacing w:line="360" w:lineRule="auto"/>
        <w:rPr>
          <w:rFonts w:ascii="Times New Roman" w:hAnsi="Times New Roman" w:cs="Times New Roman"/>
          <w:color w:val="auto"/>
        </w:rPr>
      </w:pPr>
      <w:r w:rsidRPr="00931F2B">
        <w:rPr>
          <w:rFonts w:ascii="Times New Roman" w:hAnsi="Times New Roman" w:cs="Times New Roman"/>
          <w:color w:val="auto"/>
        </w:rPr>
        <w:t>1.3 Tujuan</w:t>
      </w:r>
    </w:p>
    <w:p w14:paraId="024BB338" w14:textId="7516756F" w:rsidR="00EA2818" w:rsidRPr="00931F2B" w:rsidRDefault="00EA2818" w:rsidP="00642C05">
      <w:pPr>
        <w:spacing w:after="240" w:line="360" w:lineRule="auto"/>
        <w:ind w:firstLine="720"/>
        <w:rPr>
          <w:rFonts w:ascii="Times New Roman" w:hAnsi="Times New Roman" w:cs="Times New Roman"/>
          <w:lang w:val="en-ID"/>
        </w:rPr>
      </w:pPr>
      <w:r w:rsidRPr="00931F2B">
        <w:rPr>
          <w:rFonts w:ascii="Times New Roman" w:hAnsi="Times New Roman" w:cs="Times New Roman"/>
          <w:lang w:val="en-ID"/>
        </w:rPr>
        <w:t>Tujuan dari pembuatan sistem informasi ini adalah sebagai berikut:</w:t>
      </w:r>
    </w:p>
    <w:p w14:paraId="2D271AA0" w14:textId="77777777" w:rsidR="00EA2818" w:rsidRPr="00931F2B" w:rsidRDefault="00EA2818" w:rsidP="00642C05">
      <w:pPr>
        <w:numPr>
          <w:ilvl w:val="0"/>
          <w:numId w:val="12"/>
        </w:numPr>
        <w:spacing w:after="240" w:line="360" w:lineRule="auto"/>
        <w:rPr>
          <w:rFonts w:ascii="Times New Roman" w:hAnsi="Times New Roman" w:cs="Times New Roman"/>
          <w:lang w:val="en-ID"/>
        </w:rPr>
      </w:pPr>
      <w:r w:rsidRPr="00931F2B">
        <w:rPr>
          <w:rFonts w:ascii="Times New Roman" w:hAnsi="Times New Roman" w:cs="Times New Roman"/>
          <w:lang w:val="en-ID"/>
        </w:rPr>
        <w:t>Mengembangkan sistem informasi penjualan yang mampu mencatat transaksi dengan cepat, akurat, dan terstruktur.</w:t>
      </w:r>
    </w:p>
    <w:p w14:paraId="50353734" w14:textId="77777777" w:rsidR="00EA2818" w:rsidRPr="00931F2B" w:rsidRDefault="00EA2818" w:rsidP="00642C05">
      <w:pPr>
        <w:numPr>
          <w:ilvl w:val="0"/>
          <w:numId w:val="12"/>
        </w:numPr>
        <w:spacing w:after="240" w:line="360" w:lineRule="auto"/>
        <w:rPr>
          <w:rFonts w:ascii="Times New Roman" w:hAnsi="Times New Roman" w:cs="Times New Roman"/>
          <w:lang w:val="en-ID"/>
        </w:rPr>
      </w:pPr>
      <w:r w:rsidRPr="00931F2B">
        <w:rPr>
          <w:rFonts w:ascii="Times New Roman" w:hAnsi="Times New Roman" w:cs="Times New Roman"/>
          <w:lang w:val="en-ID"/>
        </w:rPr>
        <w:t>Membangun sistem manajemen stok barang yang terintegrasi dengan proses penjualan, sehingga setiap transaksi akan langsung memengaruhi jumlah stok barang secara otomatis.</w:t>
      </w:r>
    </w:p>
    <w:p w14:paraId="2493B6E2" w14:textId="77777777" w:rsidR="00EA2818" w:rsidRPr="00931F2B" w:rsidRDefault="00EA2818" w:rsidP="00642C05">
      <w:pPr>
        <w:numPr>
          <w:ilvl w:val="0"/>
          <w:numId w:val="12"/>
        </w:numPr>
        <w:spacing w:after="240" w:line="360" w:lineRule="auto"/>
        <w:rPr>
          <w:rFonts w:ascii="Times New Roman" w:hAnsi="Times New Roman" w:cs="Times New Roman"/>
          <w:lang w:val="en-ID"/>
        </w:rPr>
      </w:pPr>
      <w:r w:rsidRPr="00931F2B">
        <w:rPr>
          <w:rFonts w:ascii="Times New Roman" w:hAnsi="Times New Roman" w:cs="Times New Roman"/>
        </w:rPr>
        <w:t>Menerapkan konsep Object-Oriented Programming (OOP) dalam pembangunan sistem menggunakan bahasa pemrograman Java untuk meningkobatan modularitas dan kemudahan pengelolaan kode program.</w:t>
      </w:r>
    </w:p>
    <w:p w14:paraId="4B69B7F8" w14:textId="0D60D1B0" w:rsidR="000755CE" w:rsidRPr="00642C05" w:rsidRDefault="00EA2818" w:rsidP="00642C05">
      <w:pPr>
        <w:numPr>
          <w:ilvl w:val="0"/>
          <w:numId w:val="12"/>
        </w:numPr>
        <w:spacing w:after="240" w:line="360" w:lineRule="auto"/>
        <w:rPr>
          <w:rFonts w:ascii="Times New Roman" w:hAnsi="Times New Roman" w:cs="Times New Roman"/>
          <w:lang w:val="en-ID"/>
        </w:rPr>
      </w:pPr>
      <w:r w:rsidRPr="00931F2B">
        <w:rPr>
          <w:rFonts w:ascii="Times New Roman" w:hAnsi="Times New Roman" w:cs="Times New Roman"/>
          <w:lang w:val="en-ID"/>
        </w:rPr>
        <w:t>Mendesain antarmuka pengguna (</w:t>
      </w:r>
      <w:r w:rsidRPr="00931F2B">
        <w:rPr>
          <w:rFonts w:ascii="Times New Roman" w:hAnsi="Times New Roman" w:cs="Times New Roman"/>
          <w:i/>
          <w:iCs/>
          <w:lang w:val="en-ID"/>
        </w:rPr>
        <w:t>Graphical User Interface</w:t>
      </w:r>
      <w:r w:rsidRPr="00931F2B">
        <w:rPr>
          <w:rFonts w:ascii="Times New Roman" w:hAnsi="Times New Roman" w:cs="Times New Roman"/>
          <w:lang w:val="en-ID"/>
        </w:rPr>
        <w:t xml:space="preserve"> atau GUI) yang intuitif dan mudah digunakan oleh pengguna awam, khususnya kasir atau admin toko.</w:t>
      </w:r>
    </w:p>
    <w:p w14:paraId="027829B9" w14:textId="5EC682F7" w:rsidR="00EA2818" w:rsidRPr="00931F2B" w:rsidRDefault="00000000" w:rsidP="00E710FF">
      <w:pPr>
        <w:pStyle w:val="Heading2"/>
        <w:spacing w:line="360" w:lineRule="auto"/>
        <w:rPr>
          <w:rFonts w:ascii="Times New Roman" w:hAnsi="Times New Roman" w:cs="Times New Roman"/>
          <w:color w:val="auto"/>
        </w:rPr>
      </w:pPr>
      <w:r w:rsidRPr="00931F2B">
        <w:rPr>
          <w:rFonts w:ascii="Times New Roman" w:hAnsi="Times New Roman" w:cs="Times New Roman"/>
          <w:color w:val="auto"/>
        </w:rPr>
        <w:t>1.4 Manfaat</w:t>
      </w:r>
    </w:p>
    <w:p w14:paraId="5948F9D8" w14:textId="76C79A81" w:rsidR="00EA2818" w:rsidRPr="00931F2B" w:rsidRDefault="00EA2818" w:rsidP="00642C05">
      <w:pPr>
        <w:spacing w:after="240" w:line="360" w:lineRule="auto"/>
        <w:ind w:firstLine="720"/>
        <w:rPr>
          <w:rFonts w:ascii="Times New Roman" w:hAnsi="Times New Roman" w:cs="Times New Roman"/>
          <w:lang w:val="en-ID"/>
        </w:rPr>
      </w:pPr>
      <w:r w:rsidRPr="00931F2B">
        <w:rPr>
          <w:rFonts w:ascii="Times New Roman" w:hAnsi="Times New Roman" w:cs="Times New Roman"/>
        </w:rPr>
        <w:t>Pembangunan sistem informasi penjualan dan manajemen stok Toko Obat ini diharapkan dapat memberikan manfaat sebagai berikut:</w:t>
      </w:r>
    </w:p>
    <w:p w14:paraId="5FA5C090" w14:textId="77777777" w:rsidR="00EA2818" w:rsidRPr="00931F2B" w:rsidRDefault="00EA2818" w:rsidP="00642C05">
      <w:pPr>
        <w:numPr>
          <w:ilvl w:val="0"/>
          <w:numId w:val="13"/>
        </w:numPr>
        <w:spacing w:after="240" w:line="360" w:lineRule="auto"/>
        <w:rPr>
          <w:rFonts w:ascii="Times New Roman" w:hAnsi="Times New Roman" w:cs="Times New Roman"/>
          <w:lang w:val="en-ID"/>
        </w:rPr>
      </w:pPr>
      <w:r w:rsidRPr="00931F2B">
        <w:rPr>
          <w:rFonts w:ascii="Times New Roman" w:hAnsi="Times New Roman" w:cs="Times New Roman"/>
          <w:b/>
          <w:bCs/>
          <w:lang w:val="en-ID"/>
        </w:rPr>
        <w:t>Bagi Pemilik dan Pengelola Toko:</w:t>
      </w:r>
      <w:r w:rsidRPr="00931F2B">
        <w:rPr>
          <w:rFonts w:ascii="Times New Roman" w:hAnsi="Times New Roman" w:cs="Times New Roman"/>
          <w:lang w:val="en-ID"/>
        </w:rPr>
        <w:br/>
        <w:t>Memudahkan dalam memantau penjualan dan ketersediaan stok barang secara real-time, sehingga dapat mengambil keputusan bisnis dengan lebih cepat dan tepat.</w:t>
      </w:r>
    </w:p>
    <w:p w14:paraId="74D94022" w14:textId="77777777" w:rsidR="00EA2818" w:rsidRPr="00931F2B" w:rsidRDefault="00EA2818" w:rsidP="00642C05">
      <w:pPr>
        <w:numPr>
          <w:ilvl w:val="0"/>
          <w:numId w:val="13"/>
        </w:numPr>
        <w:spacing w:after="240" w:line="360" w:lineRule="auto"/>
        <w:rPr>
          <w:rFonts w:ascii="Times New Roman" w:hAnsi="Times New Roman" w:cs="Times New Roman"/>
          <w:lang w:val="en-ID"/>
        </w:rPr>
      </w:pPr>
      <w:r w:rsidRPr="00931F2B">
        <w:rPr>
          <w:rFonts w:ascii="Times New Roman" w:hAnsi="Times New Roman" w:cs="Times New Roman"/>
          <w:b/>
          <w:bCs/>
          <w:lang w:val="en-ID"/>
        </w:rPr>
        <w:lastRenderedPageBreak/>
        <w:t>Bagi Petugas atau Admin Toko:</w:t>
      </w:r>
      <w:r w:rsidRPr="00931F2B">
        <w:rPr>
          <w:rFonts w:ascii="Times New Roman" w:hAnsi="Times New Roman" w:cs="Times New Roman"/>
          <w:lang w:val="en-ID"/>
        </w:rPr>
        <w:br/>
        <w:t>Menyederhanakan proses transaksi penjualan dan pencatatan barang masuk/keluar dengan sistem yang terkomputerisasi dan mudah digunakan.</w:t>
      </w:r>
    </w:p>
    <w:p w14:paraId="4D7E40CD" w14:textId="77777777" w:rsidR="00EA2818" w:rsidRPr="00931F2B" w:rsidRDefault="00EA2818" w:rsidP="00642C05">
      <w:pPr>
        <w:numPr>
          <w:ilvl w:val="0"/>
          <w:numId w:val="13"/>
        </w:numPr>
        <w:spacing w:after="240" w:line="360" w:lineRule="auto"/>
        <w:rPr>
          <w:rFonts w:ascii="Times New Roman" w:hAnsi="Times New Roman" w:cs="Times New Roman"/>
          <w:lang w:val="en-ID"/>
        </w:rPr>
      </w:pPr>
      <w:r w:rsidRPr="00931F2B">
        <w:rPr>
          <w:rFonts w:ascii="Times New Roman" w:hAnsi="Times New Roman" w:cs="Times New Roman"/>
          <w:b/>
          <w:bCs/>
          <w:lang w:val="en-ID"/>
        </w:rPr>
        <w:t>Bagi Pengembangan Teknologi Sistem Informasi:</w:t>
      </w:r>
      <w:r w:rsidRPr="00931F2B">
        <w:rPr>
          <w:rFonts w:ascii="Times New Roman" w:hAnsi="Times New Roman" w:cs="Times New Roman"/>
          <w:lang w:val="en-ID"/>
        </w:rPr>
        <w:br/>
        <w:t>Menjadi contoh implementasi sistem informasi sederhana yang mengintegrasikan pemrograman berbasis objek (OOP) dan GUI di Java untuk menyelesaikan permasalahan riil dalam dunia usaha kecil dan menengah (UKM).</w:t>
      </w:r>
    </w:p>
    <w:p w14:paraId="7F88DA66" w14:textId="77777777" w:rsidR="00EA2818" w:rsidRPr="00931F2B" w:rsidRDefault="00EA2818" w:rsidP="00642C05">
      <w:pPr>
        <w:numPr>
          <w:ilvl w:val="0"/>
          <w:numId w:val="13"/>
        </w:numPr>
        <w:spacing w:after="240" w:line="360" w:lineRule="auto"/>
        <w:rPr>
          <w:rFonts w:ascii="Times New Roman" w:hAnsi="Times New Roman" w:cs="Times New Roman"/>
          <w:lang w:val="en-ID"/>
        </w:rPr>
      </w:pPr>
      <w:r w:rsidRPr="00931F2B">
        <w:rPr>
          <w:rFonts w:ascii="Times New Roman" w:hAnsi="Times New Roman" w:cs="Times New Roman"/>
          <w:b/>
          <w:bCs/>
          <w:lang w:val="en-ID"/>
        </w:rPr>
        <w:t>Bagi Pengguna Akhir:</w:t>
      </w:r>
      <w:r w:rsidRPr="00931F2B">
        <w:rPr>
          <w:rFonts w:ascii="Times New Roman" w:hAnsi="Times New Roman" w:cs="Times New Roman"/>
          <w:lang w:val="en-ID"/>
        </w:rPr>
        <w:br/>
        <w:t>Memberikan pengalaman penggunaan sistem yang lebih efisien, meminimalkan kesalahan input data, serta mempercepat proses transaksi di toko.</w:t>
      </w:r>
    </w:p>
    <w:p w14:paraId="333CF042" w14:textId="402F8AC4" w:rsidR="000755CE" w:rsidRPr="00931F2B" w:rsidRDefault="000755CE">
      <w:pPr>
        <w:spacing w:after="240"/>
        <w:rPr>
          <w:rFonts w:ascii="Times New Roman" w:hAnsi="Times New Roman" w:cs="Times New Roman"/>
        </w:rPr>
      </w:pPr>
    </w:p>
    <w:p w14:paraId="0FBA5EED" w14:textId="4C1FA871" w:rsidR="000755CE" w:rsidRPr="00931F2B" w:rsidRDefault="00000000">
      <w:pPr>
        <w:rPr>
          <w:rFonts w:ascii="Times New Roman" w:hAnsi="Times New Roman" w:cs="Times New Roman"/>
        </w:rPr>
      </w:pPr>
      <w:r w:rsidRPr="00931F2B">
        <w:rPr>
          <w:rFonts w:ascii="Times New Roman" w:hAnsi="Times New Roman" w:cs="Times New Roman"/>
        </w:rPr>
        <w:br w:type="page"/>
      </w:r>
    </w:p>
    <w:p w14:paraId="7BD87480" w14:textId="1B7067E8" w:rsidR="000755CE" w:rsidRPr="00931F2B" w:rsidRDefault="00000000" w:rsidP="00E710FF">
      <w:pPr>
        <w:pStyle w:val="Heading1"/>
        <w:spacing w:line="360" w:lineRule="auto"/>
        <w:jc w:val="center"/>
        <w:rPr>
          <w:rFonts w:ascii="Times New Roman" w:hAnsi="Times New Roman" w:cs="Times New Roman"/>
          <w:color w:val="auto"/>
        </w:rPr>
      </w:pPr>
      <w:r w:rsidRPr="00931F2B">
        <w:rPr>
          <w:rFonts w:ascii="Times New Roman" w:hAnsi="Times New Roman" w:cs="Times New Roman"/>
          <w:color w:val="auto"/>
        </w:rPr>
        <w:lastRenderedPageBreak/>
        <w:t xml:space="preserve">BAB II </w:t>
      </w:r>
    </w:p>
    <w:p w14:paraId="6A353D6D" w14:textId="17827789" w:rsidR="00E710FF" w:rsidRPr="00931F2B" w:rsidRDefault="00E710FF" w:rsidP="00E710FF">
      <w:pPr>
        <w:spacing w:line="360" w:lineRule="auto"/>
        <w:jc w:val="center"/>
        <w:rPr>
          <w:rFonts w:ascii="Times New Roman" w:hAnsi="Times New Roman" w:cs="Times New Roman"/>
          <w:b/>
          <w:bCs/>
          <w:sz w:val="28"/>
          <w:szCs w:val="28"/>
        </w:rPr>
      </w:pPr>
      <w:r w:rsidRPr="00931F2B">
        <w:rPr>
          <w:rFonts w:ascii="Times New Roman" w:hAnsi="Times New Roman" w:cs="Times New Roman"/>
          <w:b/>
          <w:bCs/>
          <w:sz w:val="28"/>
          <w:szCs w:val="28"/>
        </w:rPr>
        <w:t>PERANCANGAN DAN IMPLEMENTASI SISTEM</w:t>
      </w:r>
    </w:p>
    <w:p w14:paraId="4AED7963" w14:textId="77777777" w:rsidR="00E710FF" w:rsidRPr="00931F2B" w:rsidRDefault="00E710FF" w:rsidP="00E710FF">
      <w:pPr>
        <w:spacing w:line="360" w:lineRule="auto"/>
        <w:rPr>
          <w:rFonts w:ascii="Times New Roman" w:hAnsi="Times New Roman" w:cs="Times New Roman"/>
        </w:rPr>
      </w:pPr>
    </w:p>
    <w:p w14:paraId="69B0C1CD" w14:textId="51AEB6E8" w:rsidR="00E710FF" w:rsidRPr="00931F2B" w:rsidRDefault="00000000" w:rsidP="00E710FF">
      <w:pPr>
        <w:pStyle w:val="Heading2"/>
        <w:spacing w:line="360" w:lineRule="auto"/>
        <w:rPr>
          <w:rFonts w:ascii="Times New Roman" w:hAnsi="Times New Roman" w:cs="Times New Roman"/>
          <w:color w:val="auto"/>
        </w:rPr>
      </w:pPr>
      <w:r w:rsidRPr="00931F2B">
        <w:rPr>
          <w:rFonts w:ascii="Times New Roman" w:hAnsi="Times New Roman" w:cs="Times New Roman"/>
          <w:color w:val="auto"/>
        </w:rPr>
        <w:t xml:space="preserve">3.1 </w:t>
      </w:r>
      <w:r w:rsidR="00E710FF" w:rsidRPr="00931F2B">
        <w:rPr>
          <w:rFonts w:ascii="Times New Roman" w:hAnsi="Times New Roman" w:cs="Times New Roman"/>
          <w:color w:val="auto"/>
        </w:rPr>
        <w:t>Metode Pengembangan Sistem</w:t>
      </w:r>
    </w:p>
    <w:p w14:paraId="391F6953" w14:textId="77777777" w:rsidR="00E710FF" w:rsidRPr="00931F2B" w:rsidRDefault="00E710FF" w:rsidP="00E710FF">
      <w:pPr>
        <w:spacing w:after="240" w:line="360" w:lineRule="auto"/>
        <w:ind w:firstLine="720"/>
        <w:rPr>
          <w:rFonts w:ascii="Times New Roman" w:hAnsi="Times New Roman" w:cs="Times New Roman"/>
          <w:lang w:val="en-ID"/>
        </w:rPr>
      </w:pPr>
      <w:r w:rsidRPr="00931F2B">
        <w:rPr>
          <w:rFonts w:ascii="Times New Roman" w:hAnsi="Times New Roman" w:cs="Times New Roman"/>
        </w:rPr>
        <w:t>Dalam pengembangan sistem informasi penjualan dan manajemen stok toko obat ini, digunakan metode Waterfall, yaitu pendekatan pengembangan perangkat lunak yang bersifat sekuensial dan sistematis. Tahapan dalam metode Waterfall terdiri dari:</w:t>
      </w:r>
    </w:p>
    <w:p w14:paraId="0518645B" w14:textId="77777777" w:rsidR="00E710FF" w:rsidRPr="00931F2B" w:rsidRDefault="00E710FF" w:rsidP="00E710FF">
      <w:pPr>
        <w:numPr>
          <w:ilvl w:val="0"/>
          <w:numId w:val="14"/>
        </w:numPr>
        <w:spacing w:after="240" w:line="360" w:lineRule="auto"/>
        <w:rPr>
          <w:rFonts w:ascii="Times New Roman" w:hAnsi="Times New Roman" w:cs="Times New Roman"/>
          <w:lang w:val="en-ID"/>
        </w:rPr>
      </w:pPr>
      <w:r w:rsidRPr="00931F2B">
        <w:rPr>
          <w:rFonts w:ascii="Times New Roman" w:hAnsi="Times New Roman" w:cs="Times New Roman"/>
          <w:b/>
          <w:bCs/>
          <w:lang w:val="en-ID"/>
        </w:rPr>
        <w:t>Analisis kebutuhan</w:t>
      </w:r>
      <w:r w:rsidRPr="00931F2B">
        <w:rPr>
          <w:rFonts w:ascii="Times New Roman" w:hAnsi="Times New Roman" w:cs="Times New Roman"/>
          <w:lang w:val="en-ID"/>
        </w:rPr>
        <w:t>: Mengidentifikasi kebutuhan sistem baik fungsional maupun non-fungsional.</w:t>
      </w:r>
    </w:p>
    <w:p w14:paraId="13CEAA50" w14:textId="77777777" w:rsidR="00E710FF" w:rsidRPr="00931F2B" w:rsidRDefault="00E710FF" w:rsidP="00E710FF">
      <w:pPr>
        <w:numPr>
          <w:ilvl w:val="0"/>
          <w:numId w:val="14"/>
        </w:numPr>
        <w:spacing w:after="240" w:line="360" w:lineRule="auto"/>
        <w:rPr>
          <w:rFonts w:ascii="Times New Roman" w:hAnsi="Times New Roman" w:cs="Times New Roman"/>
          <w:lang w:val="en-ID"/>
        </w:rPr>
      </w:pPr>
      <w:r w:rsidRPr="00931F2B">
        <w:rPr>
          <w:rFonts w:ascii="Times New Roman" w:hAnsi="Times New Roman" w:cs="Times New Roman"/>
          <w:b/>
          <w:bCs/>
          <w:lang w:val="en-ID"/>
        </w:rPr>
        <w:t>Desain sistem</w:t>
      </w:r>
      <w:r w:rsidRPr="00931F2B">
        <w:rPr>
          <w:rFonts w:ascii="Times New Roman" w:hAnsi="Times New Roman" w:cs="Times New Roman"/>
          <w:lang w:val="en-ID"/>
        </w:rPr>
        <w:t>: Merancang struktur database, diagram use case, dan class diagram untuk menggambarkan hubungan antar komponen sistem.</w:t>
      </w:r>
    </w:p>
    <w:p w14:paraId="7A687BD3" w14:textId="77777777" w:rsidR="00E710FF" w:rsidRPr="00931F2B" w:rsidRDefault="00E710FF" w:rsidP="00E710FF">
      <w:pPr>
        <w:numPr>
          <w:ilvl w:val="0"/>
          <w:numId w:val="14"/>
        </w:numPr>
        <w:spacing w:after="240" w:line="360" w:lineRule="auto"/>
        <w:rPr>
          <w:rFonts w:ascii="Times New Roman" w:hAnsi="Times New Roman" w:cs="Times New Roman"/>
          <w:lang w:val="en-ID"/>
        </w:rPr>
      </w:pPr>
      <w:r w:rsidRPr="00931F2B">
        <w:rPr>
          <w:rFonts w:ascii="Times New Roman" w:hAnsi="Times New Roman" w:cs="Times New Roman"/>
          <w:b/>
          <w:bCs/>
          <w:lang w:val="en-ID"/>
        </w:rPr>
        <w:t>Implementasi</w:t>
      </w:r>
      <w:r w:rsidRPr="00931F2B">
        <w:rPr>
          <w:rFonts w:ascii="Times New Roman" w:hAnsi="Times New Roman" w:cs="Times New Roman"/>
          <w:lang w:val="en-ID"/>
        </w:rPr>
        <w:t>: Menerjemahkan desain menjadi kode program menggunakan bahasa pemrograman Java.</w:t>
      </w:r>
    </w:p>
    <w:p w14:paraId="156359C5" w14:textId="77777777" w:rsidR="00E710FF" w:rsidRPr="00931F2B" w:rsidRDefault="00E710FF" w:rsidP="00E710FF">
      <w:pPr>
        <w:numPr>
          <w:ilvl w:val="0"/>
          <w:numId w:val="14"/>
        </w:numPr>
        <w:spacing w:after="240" w:line="360" w:lineRule="auto"/>
        <w:rPr>
          <w:rFonts w:ascii="Times New Roman" w:hAnsi="Times New Roman" w:cs="Times New Roman"/>
          <w:lang w:val="en-ID"/>
        </w:rPr>
      </w:pPr>
      <w:r w:rsidRPr="00931F2B">
        <w:rPr>
          <w:rFonts w:ascii="Times New Roman" w:hAnsi="Times New Roman" w:cs="Times New Roman"/>
          <w:b/>
          <w:bCs/>
          <w:lang w:val="en-ID"/>
        </w:rPr>
        <w:t>Pengujian</w:t>
      </w:r>
      <w:r w:rsidRPr="00931F2B">
        <w:rPr>
          <w:rFonts w:ascii="Times New Roman" w:hAnsi="Times New Roman" w:cs="Times New Roman"/>
          <w:lang w:val="en-ID"/>
        </w:rPr>
        <w:t>: Melakukan uji coba pada sistem untuk memastikan bahwa sistem berjalan sesuai dengan kebutuhan yang telah dirancang.</w:t>
      </w:r>
    </w:p>
    <w:p w14:paraId="1F77A7D2" w14:textId="77777777" w:rsidR="00E710FF" w:rsidRPr="00931F2B" w:rsidRDefault="00E710FF" w:rsidP="00E710FF">
      <w:pPr>
        <w:numPr>
          <w:ilvl w:val="0"/>
          <w:numId w:val="14"/>
        </w:numPr>
        <w:spacing w:after="240" w:line="360" w:lineRule="auto"/>
        <w:rPr>
          <w:rFonts w:ascii="Times New Roman" w:hAnsi="Times New Roman" w:cs="Times New Roman"/>
          <w:lang w:val="en-ID"/>
        </w:rPr>
      </w:pPr>
      <w:r w:rsidRPr="00931F2B">
        <w:rPr>
          <w:rFonts w:ascii="Times New Roman" w:hAnsi="Times New Roman" w:cs="Times New Roman"/>
          <w:b/>
          <w:bCs/>
          <w:lang w:val="en-ID"/>
        </w:rPr>
        <w:t>Pemeliharaan</w:t>
      </w:r>
      <w:r w:rsidRPr="00931F2B">
        <w:rPr>
          <w:rFonts w:ascii="Times New Roman" w:hAnsi="Times New Roman" w:cs="Times New Roman"/>
          <w:lang w:val="en-ID"/>
        </w:rPr>
        <w:t>: Memperbaiki kesalahan serta melakukan pengembangan dan penyesuaian sistem berdasarkan umpan balik pengguna.</w:t>
      </w:r>
    </w:p>
    <w:p w14:paraId="4FA31ED6" w14:textId="36ABBBE5" w:rsidR="000755CE" w:rsidRPr="00931F2B" w:rsidRDefault="00E710FF" w:rsidP="00E710FF">
      <w:pPr>
        <w:spacing w:after="240" w:line="360" w:lineRule="auto"/>
        <w:ind w:firstLine="720"/>
        <w:rPr>
          <w:rFonts w:ascii="Times New Roman" w:hAnsi="Times New Roman" w:cs="Times New Roman"/>
          <w:lang w:val="en-ID"/>
        </w:rPr>
      </w:pPr>
      <w:r w:rsidRPr="00931F2B">
        <w:rPr>
          <w:rFonts w:ascii="Times New Roman" w:hAnsi="Times New Roman" w:cs="Times New Roman"/>
          <w:lang w:val="en-ID"/>
        </w:rPr>
        <w:t>Metode ini dipilih karena kebutuhan sistem sudah ditentukan dengan jelas sejak awal dan tidak mengalami banyak perubahan selama proses pengembangan. Selain itu, metode Waterfall cocok untuk proyek dengan lingkup kecil hingga menengah yang dikerjakan oleh individu atau tim kecil.</w:t>
      </w:r>
    </w:p>
    <w:p w14:paraId="49AFCAF2" w14:textId="75542352" w:rsidR="00E710FF" w:rsidRPr="00931F2B" w:rsidRDefault="00000000" w:rsidP="00E710FF">
      <w:pPr>
        <w:pStyle w:val="Heading2"/>
        <w:spacing w:line="360" w:lineRule="auto"/>
        <w:rPr>
          <w:rFonts w:ascii="Times New Roman" w:hAnsi="Times New Roman" w:cs="Times New Roman"/>
          <w:color w:val="auto"/>
        </w:rPr>
      </w:pPr>
      <w:r w:rsidRPr="00931F2B">
        <w:rPr>
          <w:rFonts w:ascii="Times New Roman" w:hAnsi="Times New Roman" w:cs="Times New Roman"/>
          <w:color w:val="auto"/>
        </w:rPr>
        <w:t xml:space="preserve">3.2 </w:t>
      </w:r>
      <w:r w:rsidR="00E710FF" w:rsidRPr="00931F2B">
        <w:rPr>
          <w:rFonts w:ascii="Times New Roman" w:hAnsi="Times New Roman" w:cs="Times New Roman"/>
          <w:color w:val="auto"/>
        </w:rPr>
        <w:t>Analisis Kebutuhan Sistem</w:t>
      </w:r>
    </w:p>
    <w:p w14:paraId="270FA898" w14:textId="77777777" w:rsidR="00E710FF" w:rsidRPr="00931F2B" w:rsidRDefault="00E710FF" w:rsidP="00E710FF">
      <w:pPr>
        <w:spacing w:line="360" w:lineRule="auto"/>
        <w:rPr>
          <w:rFonts w:ascii="Times New Roman" w:hAnsi="Times New Roman" w:cs="Times New Roman"/>
          <w:b/>
          <w:bCs/>
          <w:lang w:val="en-ID"/>
        </w:rPr>
      </w:pPr>
      <w:r w:rsidRPr="00931F2B">
        <w:rPr>
          <w:rFonts w:ascii="Times New Roman" w:hAnsi="Times New Roman" w:cs="Times New Roman"/>
          <w:b/>
          <w:bCs/>
        </w:rPr>
        <w:t>3.2.1</w:t>
      </w:r>
      <w:r w:rsidRPr="00931F2B">
        <w:rPr>
          <w:rFonts w:ascii="Times New Roman" w:hAnsi="Times New Roman" w:cs="Times New Roman"/>
        </w:rPr>
        <w:t xml:space="preserve"> </w:t>
      </w:r>
      <w:r w:rsidRPr="00931F2B">
        <w:rPr>
          <w:rFonts w:ascii="Times New Roman" w:hAnsi="Times New Roman" w:cs="Times New Roman"/>
          <w:b/>
          <w:bCs/>
          <w:lang w:val="en-ID"/>
        </w:rPr>
        <w:t>Kebutuhan Fungsional</w:t>
      </w:r>
    </w:p>
    <w:p w14:paraId="1EC3A6E3" w14:textId="77777777" w:rsidR="00E710FF" w:rsidRPr="00931F2B" w:rsidRDefault="00E710FF" w:rsidP="00932EE4">
      <w:pPr>
        <w:spacing w:line="360" w:lineRule="auto"/>
        <w:ind w:firstLine="720"/>
        <w:rPr>
          <w:rFonts w:ascii="Times New Roman" w:hAnsi="Times New Roman" w:cs="Times New Roman"/>
          <w:lang w:val="en-ID"/>
        </w:rPr>
      </w:pPr>
      <w:r w:rsidRPr="00931F2B">
        <w:rPr>
          <w:rFonts w:ascii="Times New Roman" w:hAnsi="Times New Roman" w:cs="Times New Roman"/>
          <w:lang w:val="en-ID"/>
        </w:rPr>
        <w:t>Kebutuhan fungsional menggambarkan fungsi-fungsi utama sistem. Adapun kebutuhan fungsional sistem ini meliputi:</w:t>
      </w:r>
    </w:p>
    <w:p w14:paraId="52E619DF" w14:textId="77777777" w:rsidR="00E710FF" w:rsidRPr="00931F2B" w:rsidRDefault="00E710FF" w:rsidP="00E710FF">
      <w:pPr>
        <w:numPr>
          <w:ilvl w:val="0"/>
          <w:numId w:val="15"/>
        </w:numPr>
        <w:spacing w:line="360" w:lineRule="auto"/>
        <w:rPr>
          <w:rFonts w:ascii="Times New Roman" w:hAnsi="Times New Roman" w:cs="Times New Roman"/>
          <w:lang w:val="en-ID"/>
        </w:rPr>
      </w:pPr>
      <w:r w:rsidRPr="00931F2B">
        <w:rPr>
          <w:rFonts w:ascii="Times New Roman" w:hAnsi="Times New Roman" w:cs="Times New Roman"/>
          <w:lang w:val="en-ID"/>
        </w:rPr>
        <w:t>Sistem dapat melakukan proses login pengguna untuk mengakses fitur sistem.</w:t>
      </w:r>
    </w:p>
    <w:p w14:paraId="607B5DD2" w14:textId="77777777" w:rsidR="00E710FF" w:rsidRPr="00931F2B" w:rsidRDefault="00E710FF" w:rsidP="00E710FF">
      <w:pPr>
        <w:numPr>
          <w:ilvl w:val="0"/>
          <w:numId w:val="15"/>
        </w:numPr>
        <w:spacing w:line="360" w:lineRule="auto"/>
        <w:rPr>
          <w:rFonts w:ascii="Times New Roman" w:hAnsi="Times New Roman" w:cs="Times New Roman"/>
          <w:lang w:val="en-ID"/>
        </w:rPr>
      </w:pPr>
      <w:r w:rsidRPr="00931F2B">
        <w:rPr>
          <w:rFonts w:ascii="Times New Roman" w:hAnsi="Times New Roman" w:cs="Times New Roman"/>
          <w:lang w:val="en-ID"/>
        </w:rPr>
        <w:lastRenderedPageBreak/>
        <w:t>Sistem dapat menambahkan, mengedit, dan menghapus data barang.</w:t>
      </w:r>
    </w:p>
    <w:p w14:paraId="77CB2B03" w14:textId="77777777" w:rsidR="00E710FF" w:rsidRPr="00931F2B" w:rsidRDefault="00E710FF" w:rsidP="00E710FF">
      <w:pPr>
        <w:numPr>
          <w:ilvl w:val="0"/>
          <w:numId w:val="15"/>
        </w:numPr>
        <w:spacing w:line="360" w:lineRule="auto"/>
        <w:rPr>
          <w:rFonts w:ascii="Times New Roman" w:hAnsi="Times New Roman" w:cs="Times New Roman"/>
          <w:lang w:val="en-ID"/>
        </w:rPr>
      </w:pPr>
      <w:r w:rsidRPr="00931F2B">
        <w:rPr>
          <w:rFonts w:ascii="Times New Roman" w:hAnsi="Times New Roman" w:cs="Times New Roman"/>
          <w:lang w:val="en-ID"/>
        </w:rPr>
        <w:t>Sistem dapat mencatat transaksi penjualan barang.</w:t>
      </w:r>
    </w:p>
    <w:p w14:paraId="0A282FC0" w14:textId="2C55A2E2" w:rsidR="00E710FF" w:rsidRDefault="00E710FF" w:rsidP="00642C05">
      <w:pPr>
        <w:numPr>
          <w:ilvl w:val="0"/>
          <w:numId w:val="15"/>
        </w:numPr>
        <w:spacing w:line="360" w:lineRule="auto"/>
        <w:rPr>
          <w:rFonts w:ascii="Times New Roman" w:hAnsi="Times New Roman" w:cs="Times New Roman"/>
          <w:lang w:val="en-ID"/>
        </w:rPr>
      </w:pPr>
      <w:r w:rsidRPr="00931F2B">
        <w:rPr>
          <w:rFonts w:ascii="Times New Roman" w:hAnsi="Times New Roman" w:cs="Times New Roman"/>
          <w:lang w:val="en-ID"/>
        </w:rPr>
        <w:t>Sistem dapat mengurangi jumlah stok barang secara otomatis setelah transaksi.</w:t>
      </w:r>
    </w:p>
    <w:p w14:paraId="3DA6D9B0" w14:textId="3F212ED2" w:rsidR="00326AD0" w:rsidRPr="00326AD0" w:rsidRDefault="00326AD0" w:rsidP="00326AD0">
      <w:pPr>
        <w:numPr>
          <w:ilvl w:val="0"/>
          <w:numId w:val="15"/>
        </w:numPr>
        <w:spacing w:line="360" w:lineRule="auto"/>
        <w:rPr>
          <w:rFonts w:ascii="Times New Roman" w:hAnsi="Times New Roman" w:cs="Times New Roman"/>
          <w:lang w:val="en-ID"/>
        </w:rPr>
      </w:pPr>
      <w:r w:rsidRPr="00E710FF">
        <w:rPr>
          <w:rFonts w:ascii="Times New Roman" w:hAnsi="Times New Roman" w:cs="Times New Roman"/>
          <w:lang w:val="en-ID"/>
        </w:rPr>
        <w:t>Sistem dapat menampilkan laporan penjualan serta laporan stok barang.</w:t>
      </w:r>
    </w:p>
    <w:p w14:paraId="1883DED0" w14:textId="77777777" w:rsidR="00E710FF" w:rsidRPr="00931F2B" w:rsidRDefault="00E710FF" w:rsidP="00E710FF">
      <w:pPr>
        <w:spacing w:line="360" w:lineRule="auto"/>
        <w:rPr>
          <w:rFonts w:ascii="Times New Roman" w:hAnsi="Times New Roman" w:cs="Times New Roman"/>
          <w:b/>
          <w:bCs/>
          <w:lang w:val="en-ID"/>
        </w:rPr>
      </w:pPr>
      <w:r w:rsidRPr="00931F2B">
        <w:rPr>
          <w:rFonts w:ascii="Times New Roman" w:hAnsi="Times New Roman" w:cs="Times New Roman"/>
          <w:b/>
          <w:bCs/>
          <w:lang w:val="en-ID"/>
        </w:rPr>
        <w:t>3.2.2 Kebutuhan Non-Fungsional</w:t>
      </w:r>
    </w:p>
    <w:p w14:paraId="1607820B" w14:textId="77777777" w:rsidR="00E710FF" w:rsidRPr="00931F2B" w:rsidRDefault="00E710FF" w:rsidP="00932EE4">
      <w:pPr>
        <w:spacing w:line="360" w:lineRule="auto"/>
        <w:ind w:firstLine="720"/>
        <w:rPr>
          <w:rFonts w:ascii="Times New Roman" w:hAnsi="Times New Roman" w:cs="Times New Roman"/>
          <w:lang w:val="en-ID"/>
        </w:rPr>
      </w:pPr>
      <w:r w:rsidRPr="00931F2B">
        <w:rPr>
          <w:rFonts w:ascii="Times New Roman" w:hAnsi="Times New Roman" w:cs="Times New Roman"/>
          <w:lang w:val="en-ID"/>
        </w:rPr>
        <w:t>Kebutuhan non-fungsional menjelaskan karakteristik sistem dari segi performa dan kualitas. Di antaranya:</w:t>
      </w:r>
    </w:p>
    <w:p w14:paraId="3914A77A" w14:textId="77777777" w:rsidR="00E710FF" w:rsidRPr="00931F2B" w:rsidRDefault="00E710FF" w:rsidP="00E710FF">
      <w:pPr>
        <w:numPr>
          <w:ilvl w:val="0"/>
          <w:numId w:val="16"/>
        </w:numPr>
        <w:spacing w:line="360" w:lineRule="auto"/>
        <w:rPr>
          <w:rFonts w:ascii="Times New Roman" w:hAnsi="Times New Roman" w:cs="Times New Roman"/>
          <w:lang w:val="en-ID"/>
        </w:rPr>
      </w:pPr>
      <w:r w:rsidRPr="00931F2B">
        <w:rPr>
          <w:rFonts w:ascii="Times New Roman" w:hAnsi="Times New Roman" w:cs="Times New Roman"/>
          <w:lang w:val="en-ID"/>
        </w:rPr>
        <w:t>Antarmuka sistem harus user-friendly dan mudah dipahami oleh pengguna awam.</w:t>
      </w:r>
    </w:p>
    <w:p w14:paraId="6869D819" w14:textId="77777777" w:rsidR="00E710FF" w:rsidRPr="00931F2B" w:rsidRDefault="00E710FF" w:rsidP="00E710FF">
      <w:pPr>
        <w:numPr>
          <w:ilvl w:val="0"/>
          <w:numId w:val="16"/>
        </w:numPr>
        <w:spacing w:line="360" w:lineRule="auto"/>
        <w:rPr>
          <w:rFonts w:ascii="Times New Roman" w:hAnsi="Times New Roman" w:cs="Times New Roman"/>
          <w:lang w:val="en-ID"/>
        </w:rPr>
      </w:pPr>
      <w:r w:rsidRPr="00931F2B">
        <w:rPr>
          <w:rFonts w:ascii="Times New Roman" w:hAnsi="Times New Roman" w:cs="Times New Roman"/>
          <w:lang w:val="en-ID"/>
        </w:rPr>
        <w:t>Sistem dibangun dengan bahasa pemrograman Java menggunakan paradigma Object-Oriented Programming (OOP).</w:t>
      </w:r>
    </w:p>
    <w:p w14:paraId="3F941CAF" w14:textId="23FCBF95" w:rsidR="00E710FF" w:rsidRPr="00931F2B" w:rsidRDefault="00E710FF" w:rsidP="00E710FF">
      <w:pPr>
        <w:numPr>
          <w:ilvl w:val="0"/>
          <w:numId w:val="16"/>
        </w:numPr>
        <w:spacing w:line="360" w:lineRule="auto"/>
        <w:rPr>
          <w:rFonts w:ascii="Times New Roman" w:hAnsi="Times New Roman" w:cs="Times New Roman"/>
          <w:lang w:val="en-ID"/>
        </w:rPr>
      </w:pPr>
      <w:r w:rsidRPr="00931F2B">
        <w:rPr>
          <w:rFonts w:ascii="Times New Roman" w:hAnsi="Times New Roman" w:cs="Times New Roman"/>
          <w:lang w:val="en-ID"/>
        </w:rPr>
        <w:t>GUI dibuat menggunakan pustaka Java Swing.</w:t>
      </w:r>
    </w:p>
    <w:p w14:paraId="301D4B1A" w14:textId="77777777" w:rsidR="00E710FF" w:rsidRPr="00931F2B" w:rsidRDefault="00E710FF" w:rsidP="00E710FF">
      <w:pPr>
        <w:numPr>
          <w:ilvl w:val="0"/>
          <w:numId w:val="16"/>
        </w:numPr>
        <w:spacing w:line="360" w:lineRule="auto"/>
        <w:rPr>
          <w:rFonts w:ascii="Times New Roman" w:hAnsi="Times New Roman" w:cs="Times New Roman"/>
          <w:lang w:val="en-ID"/>
        </w:rPr>
      </w:pPr>
      <w:r w:rsidRPr="00931F2B">
        <w:rPr>
          <w:rFonts w:ascii="Times New Roman" w:hAnsi="Times New Roman" w:cs="Times New Roman"/>
          <w:lang w:val="en-ID"/>
        </w:rPr>
        <w:t>Sistem harus menggunakan database relasional (MySQL) untuk menyimpan data secara permanen.</w:t>
      </w:r>
    </w:p>
    <w:p w14:paraId="4F832C0B" w14:textId="2A03FEAF" w:rsidR="00932EE4" w:rsidRPr="00931F2B" w:rsidRDefault="00E710FF" w:rsidP="00932EE4">
      <w:pPr>
        <w:numPr>
          <w:ilvl w:val="0"/>
          <w:numId w:val="16"/>
        </w:numPr>
        <w:spacing w:line="360" w:lineRule="auto"/>
        <w:rPr>
          <w:rFonts w:ascii="Times New Roman" w:hAnsi="Times New Roman" w:cs="Times New Roman"/>
          <w:lang w:val="en-ID"/>
        </w:rPr>
      </w:pPr>
      <w:r w:rsidRPr="00931F2B">
        <w:rPr>
          <w:rFonts w:ascii="Times New Roman" w:hAnsi="Times New Roman" w:cs="Times New Roman"/>
          <w:lang w:val="en-ID"/>
        </w:rPr>
        <w:t>Sistem harus responsif dan stabil saat menangani transaksi dan data dalam jumlah besar.</w:t>
      </w:r>
    </w:p>
    <w:p w14:paraId="60888377" w14:textId="43CBA9F0" w:rsidR="000755CE" w:rsidRPr="00931F2B" w:rsidRDefault="00000000" w:rsidP="00932EE4">
      <w:pPr>
        <w:pStyle w:val="Heading2"/>
        <w:spacing w:line="360" w:lineRule="auto"/>
        <w:rPr>
          <w:rFonts w:ascii="Times New Roman" w:hAnsi="Times New Roman" w:cs="Times New Roman"/>
          <w:color w:val="auto"/>
        </w:rPr>
      </w:pPr>
      <w:r w:rsidRPr="00931F2B">
        <w:rPr>
          <w:rFonts w:ascii="Times New Roman" w:hAnsi="Times New Roman" w:cs="Times New Roman"/>
          <w:color w:val="auto"/>
        </w:rPr>
        <w:t xml:space="preserve">3.3 </w:t>
      </w:r>
      <w:r w:rsidR="00E710FF" w:rsidRPr="00931F2B">
        <w:rPr>
          <w:rFonts w:ascii="Times New Roman" w:hAnsi="Times New Roman" w:cs="Times New Roman"/>
          <w:color w:val="auto"/>
        </w:rPr>
        <w:t>Desain Sistem</w:t>
      </w:r>
    </w:p>
    <w:p w14:paraId="6DFCA89C" w14:textId="77777777" w:rsidR="0014399F" w:rsidRPr="00931F2B" w:rsidRDefault="0014399F" w:rsidP="00932EE4">
      <w:pPr>
        <w:spacing w:after="240" w:line="360" w:lineRule="auto"/>
        <w:rPr>
          <w:rFonts w:ascii="Times New Roman" w:hAnsi="Times New Roman" w:cs="Times New Roman"/>
          <w:b/>
          <w:bCs/>
          <w:lang w:val="en-ID"/>
        </w:rPr>
      </w:pPr>
      <w:r w:rsidRPr="00931F2B">
        <w:rPr>
          <w:rFonts w:ascii="Times New Roman" w:hAnsi="Times New Roman" w:cs="Times New Roman"/>
          <w:b/>
          <w:bCs/>
          <w:lang w:val="en-ID"/>
        </w:rPr>
        <w:t>3.3.1 Use Case Diagram</w:t>
      </w:r>
    </w:p>
    <w:p w14:paraId="10DD5266" w14:textId="77777777" w:rsidR="0014399F" w:rsidRPr="00931F2B" w:rsidRDefault="0014399F" w:rsidP="00B01F5F">
      <w:pPr>
        <w:spacing w:after="240" w:line="360" w:lineRule="auto"/>
        <w:ind w:firstLine="720"/>
        <w:rPr>
          <w:rFonts w:ascii="Times New Roman" w:hAnsi="Times New Roman" w:cs="Times New Roman"/>
          <w:lang w:val="en-ID"/>
        </w:rPr>
      </w:pPr>
      <w:r w:rsidRPr="00931F2B">
        <w:rPr>
          <w:rFonts w:ascii="Times New Roman" w:hAnsi="Times New Roman" w:cs="Times New Roman"/>
          <w:lang w:val="en-ID"/>
        </w:rPr>
        <w:t xml:space="preserve">Use Case Diagram menggambarkan interaksi antara pengguna dengan sistem. Aktor utama dalam sistem ini adalah </w:t>
      </w:r>
      <w:r w:rsidRPr="00931F2B">
        <w:rPr>
          <w:rFonts w:ascii="Times New Roman" w:hAnsi="Times New Roman" w:cs="Times New Roman"/>
          <w:b/>
          <w:bCs/>
          <w:lang w:val="en-ID"/>
        </w:rPr>
        <w:t>Admin/Kasir</w:t>
      </w:r>
      <w:r w:rsidRPr="00931F2B">
        <w:rPr>
          <w:rFonts w:ascii="Times New Roman" w:hAnsi="Times New Roman" w:cs="Times New Roman"/>
          <w:lang w:val="en-ID"/>
        </w:rPr>
        <w:t xml:space="preserve"> yang dapat melakukan login, mengelola data barang, mencatat transaksi penjualan, dan melihat laporan.</w:t>
      </w:r>
    </w:p>
    <w:p w14:paraId="70284ADD" w14:textId="4AF69232" w:rsidR="000755CE" w:rsidRPr="00931F2B" w:rsidRDefault="0045326A" w:rsidP="00B01F5F">
      <w:pPr>
        <w:spacing w:after="240" w:line="360" w:lineRule="auto"/>
        <w:jc w:val="center"/>
        <w:rPr>
          <w:rFonts w:ascii="Times New Roman" w:hAnsi="Times New Roman" w:cs="Times New Roman"/>
        </w:rPr>
      </w:pPr>
      <w:r w:rsidRPr="0045326A">
        <w:rPr>
          <w:rFonts w:ascii="Times New Roman" w:hAnsi="Times New Roman" w:cs="Times New Roman"/>
          <w:noProof/>
        </w:rPr>
        <w:lastRenderedPageBreak/>
        <w:drawing>
          <wp:inline distT="0" distB="0" distL="0" distR="0" wp14:anchorId="70536FB6" wp14:editId="481E9E87">
            <wp:extent cx="2705100" cy="2191798"/>
            <wp:effectExtent l="0" t="0" r="0" b="0"/>
            <wp:docPr id="1569702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702434" name=""/>
                    <pic:cNvPicPr/>
                  </pic:nvPicPr>
                  <pic:blipFill>
                    <a:blip r:embed="rId7"/>
                    <a:stretch>
                      <a:fillRect/>
                    </a:stretch>
                  </pic:blipFill>
                  <pic:spPr>
                    <a:xfrm>
                      <a:off x="0" y="0"/>
                      <a:ext cx="2714127" cy="2199112"/>
                    </a:xfrm>
                    <a:prstGeom prst="rect">
                      <a:avLst/>
                    </a:prstGeom>
                  </pic:spPr>
                </pic:pic>
              </a:graphicData>
            </a:graphic>
          </wp:inline>
        </w:drawing>
      </w:r>
    </w:p>
    <w:p w14:paraId="0ED398E2" w14:textId="5CD80EA7" w:rsidR="00932EE4" w:rsidRPr="00931F2B" w:rsidRDefault="00932EE4" w:rsidP="00B01F5F">
      <w:pPr>
        <w:spacing w:after="240" w:line="360" w:lineRule="auto"/>
        <w:rPr>
          <w:rFonts w:ascii="Times New Roman" w:hAnsi="Times New Roman" w:cs="Times New Roman"/>
          <w:b/>
          <w:bCs/>
          <w:lang w:val="en-ID"/>
        </w:rPr>
      </w:pPr>
      <w:r w:rsidRPr="00931F2B">
        <w:rPr>
          <w:rFonts w:ascii="Times New Roman" w:hAnsi="Times New Roman" w:cs="Times New Roman"/>
          <w:b/>
          <w:bCs/>
          <w:lang w:val="en-ID"/>
        </w:rPr>
        <w:t>3.3.2 Flowchart</w:t>
      </w:r>
    </w:p>
    <w:p w14:paraId="6291CF89" w14:textId="19851DDF" w:rsidR="00932EE4" w:rsidRPr="00931F2B" w:rsidRDefault="009D66D2" w:rsidP="00B01F5F">
      <w:pPr>
        <w:spacing w:after="240" w:line="360" w:lineRule="auto"/>
        <w:ind w:firstLine="720"/>
        <w:rPr>
          <w:rFonts w:ascii="Times New Roman" w:hAnsi="Times New Roman" w:cs="Times New Roman"/>
          <w:lang w:val="en-ID"/>
        </w:rPr>
      </w:pPr>
      <w:r w:rsidRPr="00931F2B">
        <w:rPr>
          <w:rFonts w:ascii="Times New Roman" w:hAnsi="Times New Roman" w:cs="Times New Roman"/>
        </w:rPr>
        <w:t>Flowchart sistem menggambarkan alur logika dari proses transaksi penjualan pada Toko Obat. Flowchart ini bertujuan untuk memvisualisasikan langkah-langkah utama yang dilakukan oleh pengguna (admin atau kasir) saat melakukan transaksi, mulai dari proses login hingga transaksi selesai.</w:t>
      </w:r>
    </w:p>
    <w:p w14:paraId="54CCE9EF" w14:textId="3D9FB688" w:rsidR="000755CE" w:rsidRPr="00931F2B" w:rsidRDefault="0087767F" w:rsidP="00B01F5F">
      <w:pPr>
        <w:spacing w:after="240" w:line="360" w:lineRule="auto"/>
        <w:ind w:firstLine="720"/>
        <w:jc w:val="center"/>
        <w:rPr>
          <w:rFonts w:ascii="Times New Roman" w:hAnsi="Times New Roman" w:cs="Times New Roman"/>
          <w:lang w:val="en-ID"/>
        </w:rPr>
      </w:pPr>
      <w:r w:rsidRPr="00931F2B">
        <w:rPr>
          <w:rFonts w:ascii="Times New Roman" w:hAnsi="Times New Roman" w:cs="Times New Roman"/>
          <w:noProof/>
          <w:lang w:val="en-ID"/>
        </w:rPr>
        <w:drawing>
          <wp:inline distT="0" distB="0" distL="0" distR="0" wp14:anchorId="0863F11F" wp14:editId="1205C974">
            <wp:extent cx="2402707" cy="3430603"/>
            <wp:effectExtent l="0" t="0" r="0" b="0"/>
            <wp:docPr id="10446863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686394" name="Picture 4"/>
                    <pic:cNvPicPr/>
                  </pic:nvPicPr>
                  <pic:blipFill>
                    <a:blip r:embed="rId8"/>
                    <a:stretch>
                      <a:fillRect/>
                    </a:stretch>
                  </pic:blipFill>
                  <pic:spPr>
                    <a:xfrm>
                      <a:off x="0" y="0"/>
                      <a:ext cx="2402707" cy="3430603"/>
                    </a:xfrm>
                    <a:prstGeom prst="rect">
                      <a:avLst/>
                    </a:prstGeom>
                  </pic:spPr>
                </pic:pic>
              </a:graphicData>
            </a:graphic>
          </wp:inline>
        </w:drawing>
      </w:r>
    </w:p>
    <w:p w14:paraId="54375428" w14:textId="604E15C9" w:rsidR="000755CE" w:rsidRPr="00931F2B" w:rsidRDefault="00000000" w:rsidP="00FD616C">
      <w:pPr>
        <w:pStyle w:val="Heading1"/>
        <w:spacing w:line="360" w:lineRule="auto"/>
        <w:jc w:val="center"/>
        <w:rPr>
          <w:rFonts w:ascii="Times New Roman" w:hAnsi="Times New Roman" w:cs="Times New Roman"/>
          <w:color w:val="auto"/>
        </w:rPr>
      </w:pPr>
      <w:r w:rsidRPr="00931F2B">
        <w:rPr>
          <w:rFonts w:ascii="Times New Roman" w:hAnsi="Times New Roman" w:cs="Times New Roman"/>
          <w:color w:val="auto"/>
        </w:rPr>
        <w:lastRenderedPageBreak/>
        <w:t>BAB I</w:t>
      </w:r>
      <w:r w:rsidR="00E84F4D" w:rsidRPr="00931F2B">
        <w:rPr>
          <w:rFonts w:ascii="Times New Roman" w:hAnsi="Times New Roman" w:cs="Times New Roman"/>
          <w:color w:val="auto"/>
        </w:rPr>
        <w:t>II</w:t>
      </w:r>
    </w:p>
    <w:p w14:paraId="0934EC32" w14:textId="4E55E971" w:rsidR="00EC60C4" w:rsidRPr="00931F2B" w:rsidRDefault="00EC60C4" w:rsidP="00FD616C">
      <w:pPr>
        <w:spacing w:line="360" w:lineRule="auto"/>
        <w:jc w:val="center"/>
        <w:rPr>
          <w:rFonts w:ascii="Times New Roman" w:hAnsi="Times New Roman" w:cs="Times New Roman"/>
          <w:b/>
          <w:bCs/>
          <w:sz w:val="28"/>
          <w:szCs w:val="28"/>
        </w:rPr>
      </w:pPr>
      <w:r w:rsidRPr="00931F2B">
        <w:rPr>
          <w:rFonts w:ascii="Times New Roman" w:hAnsi="Times New Roman" w:cs="Times New Roman"/>
          <w:b/>
          <w:bCs/>
          <w:sz w:val="28"/>
          <w:szCs w:val="28"/>
        </w:rPr>
        <w:t>HASIL DAN PENGUJIAN</w:t>
      </w:r>
    </w:p>
    <w:p w14:paraId="69A476AB" w14:textId="77777777" w:rsidR="000755CE" w:rsidRPr="00931F2B" w:rsidRDefault="00000000" w:rsidP="00FD616C">
      <w:pPr>
        <w:pStyle w:val="Heading2"/>
        <w:spacing w:line="360" w:lineRule="auto"/>
        <w:rPr>
          <w:rFonts w:ascii="Times New Roman" w:hAnsi="Times New Roman" w:cs="Times New Roman"/>
          <w:color w:val="auto"/>
        </w:rPr>
      </w:pPr>
      <w:r w:rsidRPr="00931F2B">
        <w:rPr>
          <w:rFonts w:ascii="Times New Roman" w:hAnsi="Times New Roman" w:cs="Times New Roman"/>
          <w:color w:val="auto"/>
        </w:rPr>
        <w:t>4.1 Hasil Implementasi Sistem</w:t>
      </w:r>
    </w:p>
    <w:p w14:paraId="65696CCA" w14:textId="1637D790" w:rsidR="000755CE" w:rsidRPr="00931F2B" w:rsidRDefault="00DC591A" w:rsidP="00FD616C">
      <w:pPr>
        <w:spacing w:after="240" w:line="360" w:lineRule="auto"/>
        <w:ind w:firstLine="720"/>
        <w:rPr>
          <w:rFonts w:ascii="Times New Roman" w:hAnsi="Times New Roman" w:cs="Times New Roman"/>
        </w:rPr>
      </w:pPr>
      <w:r w:rsidRPr="00931F2B">
        <w:rPr>
          <w:rFonts w:ascii="Times New Roman" w:hAnsi="Times New Roman" w:cs="Times New Roman"/>
        </w:rPr>
        <w:t>Setelah proses perancangan dan implementasi sistem selesai dilakukan, sistem informasi penjualan dan manajemen stok toko obat berhasil dibangun dengan beberapa fitur utama yang dapat digunakan oleh pengguna (admin/kasir). Berikut adalah hasil dari implementasi sistem dalam bentuk tampilan antarmuka:</w:t>
      </w:r>
    </w:p>
    <w:p w14:paraId="4475F66E" w14:textId="77777777" w:rsidR="007924BB" w:rsidRPr="00931F2B" w:rsidRDefault="007924BB" w:rsidP="00FD616C">
      <w:pPr>
        <w:spacing w:after="240" w:line="360" w:lineRule="auto"/>
        <w:rPr>
          <w:rFonts w:ascii="Times New Roman" w:hAnsi="Times New Roman" w:cs="Times New Roman"/>
          <w:b/>
          <w:bCs/>
          <w:lang w:val="en-ID"/>
        </w:rPr>
      </w:pPr>
      <w:r w:rsidRPr="00931F2B">
        <w:rPr>
          <w:rFonts w:ascii="Times New Roman" w:hAnsi="Times New Roman" w:cs="Times New Roman"/>
          <w:b/>
          <w:bCs/>
          <w:lang w:val="en-ID"/>
        </w:rPr>
        <w:t>4.1.1 Halaman Login</w:t>
      </w:r>
    </w:p>
    <w:p w14:paraId="7C7BB200" w14:textId="77777777" w:rsidR="007924BB" w:rsidRPr="00931F2B" w:rsidRDefault="007924BB" w:rsidP="00D35AB3">
      <w:pPr>
        <w:spacing w:after="240" w:line="360" w:lineRule="auto"/>
        <w:ind w:firstLine="720"/>
        <w:rPr>
          <w:rFonts w:ascii="Times New Roman" w:hAnsi="Times New Roman" w:cs="Times New Roman"/>
          <w:lang w:val="en-ID"/>
        </w:rPr>
      </w:pPr>
      <w:r w:rsidRPr="00931F2B">
        <w:rPr>
          <w:rFonts w:ascii="Times New Roman" w:hAnsi="Times New Roman" w:cs="Times New Roman"/>
          <w:lang w:val="en-ID"/>
        </w:rPr>
        <w:t>Pada halaman login, pengguna diminta untuk memasukkan username dan password. Hanya pengguna yang terdaftar di sistem yang dapat mengakses fitur-fitur selanjutnya.</w:t>
      </w:r>
    </w:p>
    <w:p w14:paraId="1D7CC902" w14:textId="1D48D540" w:rsidR="007924BB" w:rsidRPr="00931F2B" w:rsidRDefault="007924BB" w:rsidP="00FD616C">
      <w:pPr>
        <w:spacing w:after="240" w:line="360" w:lineRule="auto"/>
        <w:jc w:val="center"/>
        <w:rPr>
          <w:rFonts w:ascii="Times New Roman" w:hAnsi="Times New Roman" w:cs="Times New Roman"/>
          <w:lang w:val="en-ID"/>
        </w:rPr>
      </w:pPr>
      <w:r w:rsidRPr="00931F2B">
        <w:rPr>
          <w:rFonts w:ascii="Times New Roman" w:hAnsi="Times New Roman" w:cs="Times New Roman"/>
          <w:noProof/>
          <w:lang w:val="en-ID"/>
        </w:rPr>
        <w:drawing>
          <wp:inline distT="0" distB="0" distL="0" distR="0" wp14:anchorId="0E29CA26" wp14:editId="416176FA">
            <wp:extent cx="3491342" cy="2026100"/>
            <wp:effectExtent l="0" t="0" r="0" b="0"/>
            <wp:docPr id="84038608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386089" name="Picture 5"/>
                    <pic:cNvPicPr/>
                  </pic:nvPicPr>
                  <pic:blipFill>
                    <a:blip r:embed="rId9"/>
                    <a:stretch>
                      <a:fillRect/>
                    </a:stretch>
                  </pic:blipFill>
                  <pic:spPr>
                    <a:xfrm>
                      <a:off x="0" y="0"/>
                      <a:ext cx="3491342" cy="2026100"/>
                    </a:xfrm>
                    <a:prstGeom prst="rect">
                      <a:avLst/>
                    </a:prstGeom>
                  </pic:spPr>
                </pic:pic>
              </a:graphicData>
            </a:graphic>
          </wp:inline>
        </w:drawing>
      </w:r>
    </w:p>
    <w:p w14:paraId="28F9ADD0" w14:textId="43629C50" w:rsidR="007924BB" w:rsidRPr="00931F2B" w:rsidRDefault="007924BB" w:rsidP="00FD616C">
      <w:pPr>
        <w:spacing w:after="240" w:line="360" w:lineRule="auto"/>
        <w:rPr>
          <w:rFonts w:ascii="Times New Roman" w:hAnsi="Times New Roman" w:cs="Times New Roman"/>
          <w:b/>
          <w:bCs/>
          <w:lang w:val="en-ID"/>
        </w:rPr>
      </w:pPr>
      <w:r w:rsidRPr="00931F2B">
        <w:rPr>
          <w:rFonts w:ascii="Times New Roman" w:hAnsi="Times New Roman" w:cs="Times New Roman"/>
          <w:b/>
          <w:bCs/>
          <w:lang w:val="en-ID"/>
        </w:rPr>
        <w:t xml:space="preserve">4.1.2 Form Menu utama </w:t>
      </w:r>
    </w:p>
    <w:p w14:paraId="1FDAD3BD" w14:textId="2E54944E" w:rsidR="007924BB" w:rsidRPr="00931F2B" w:rsidRDefault="007924BB" w:rsidP="00D35AB3">
      <w:pPr>
        <w:spacing w:after="240" w:line="360" w:lineRule="auto"/>
        <w:ind w:firstLine="720"/>
        <w:rPr>
          <w:rFonts w:ascii="Times New Roman" w:hAnsi="Times New Roman" w:cs="Times New Roman"/>
        </w:rPr>
      </w:pPr>
      <w:r w:rsidRPr="00931F2B">
        <w:rPr>
          <w:rFonts w:ascii="Times New Roman" w:hAnsi="Times New Roman" w:cs="Times New Roman"/>
        </w:rPr>
        <w:t xml:space="preserve">Setelah berhasil login, pengguna akan diarahkan ke </w:t>
      </w:r>
      <w:r w:rsidRPr="00931F2B">
        <w:rPr>
          <w:rFonts w:ascii="Times New Roman" w:hAnsi="Times New Roman" w:cs="Times New Roman"/>
          <w:b/>
          <w:bCs/>
        </w:rPr>
        <w:t>Menu Utama</w:t>
      </w:r>
      <w:r w:rsidRPr="00931F2B">
        <w:rPr>
          <w:rFonts w:ascii="Times New Roman" w:hAnsi="Times New Roman" w:cs="Times New Roman"/>
        </w:rPr>
        <w:t>, yang merupakan pusat navigasi dari seluruh fitur sistem. Pada form ini, terdapat tombol-tombol akses menuju halaman pengelolaan data barang, transaksi penjualan, laporan, dan logout. Menu utama dirancang agar tampil sederhana dan mudah dipahami oleh pengguna.</w:t>
      </w:r>
    </w:p>
    <w:p w14:paraId="74387CDD" w14:textId="4A9E9624" w:rsidR="007924BB" w:rsidRPr="00931F2B" w:rsidRDefault="007924BB" w:rsidP="00FD616C">
      <w:pPr>
        <w:spacing w:after="240" w:line="360" w:lineRule="auto"/>
        <w:jc w:val="center"/>
        <w:rPr>
          <w:rFonts w:ascii="Times New Roman" w:hAnsi="Times New Roman" w:cs="Times New Roman"/>
          <w:lang w:val="en-ID"/>
        </w:rPr>
      </w:pPr>
      <w:r w:rsidRPr="00931F2B">
        <w:rPr>
          <w:rFonts w:ascii="Times New Roman" w:hAnsi="Times New Roman" w:cs="Times New Roman"/>
          <w:noProof/>
          <w:lang w:val="en-ID"/>
        </w:rPr>
        <w:lastRenderedPageBreak/>
        <w:drawing>
          <wp:inline distT="0" distB="0" distL="0" distR="0" wp14:anchorId="40F2BBCB" wp14:editId="1E13AFFB">
            <wp:extent cx="1749240" cy="2099904"/>
            <wp:effectExtent l="0" t="0" r="3810" b="0"/>
            <wp:docPr id="181635208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352082" name="Picture 6"/>
                    <pic:cNvPicPr/>
                  </pic:nvPicPr>
                  <pic:blipFill>
                    <a:blip r:embed="rId10"/>
                    <a:stretch>
                      <a:fillRect/>
                    </a:stretch>
                  </pic:blipFill>
                  <pic:spPr>
                    <a:xfrm>
                      <a:off x="0" y="0"/>
                      <a:ext cx="1749240" cy="2099904"/>
                    </a:xfrm>
                    <a:prstGeom prst="rect">
                      <a:avLst/>
                    </a:prstGeom>
                  </pic:spPr>
                </pic:pic>
              </a:graphicData>
            </a:graphic>
          </wp:inline>
        </w:drawing>
      </w:r>
    </w:p>
    <w:p w14:paraId="30689440" w14:textId="7ACEF13A" w:rsidR="007924BB" w:rsidRPr="00931F2B" w:rsidRDefault="007924BB" w:rsidP="00FD616C">
      <w:pPr>
        <w:spacing w:after="240" w:line="360" w:lineRule="auto"/>
        <w:rPr>
          <w:rFonts w:ascii="Times New Roman" w:hAnsi="Times New Roman" w:cs="Times New Roman"/>
          <w:b/>
          <w:bCs/>
          <w:lang w:val="en-ID"/>
        </w:rPr>
      </w:pPr>
      <w:r w:rsidRPr="00931F2B">
        <w:rPr>
          <w:rFonts w:ascii="Times New Roman" w:hAnsi="Times New Roman" w:cs="Times New Roman"/>
          <w:b/>
          <w:bCs/>
          <w:lang w:val="en-ID"/>
        </w:rPr>
        <w:t xml:space="preserve">4.1.3 Form Data </w:t>
      </w:r>
      <w:r w:rsidR="00505DB8">
        <w:rPr>
          <w:rFonts w:ascii="Times New Roman" w:hAnsi="Times New Roman" w:cs="Times New Roman"/>
          <w:b/>
          <w:bCs/>
          <w:lang w:val="en-ID"/>
        </w:rPr>
        <w:t>Obat</w:t>
      </w:r>
    </w:p>
    <w:p w14:paraId="370C249B" w14:textId="77777777" w:rsidR="007924BB" w:rsidRPr="00931F2B" w:rsidRDefault="007924BB" w:rsidP="00D35AB3">
      <w:pPr>
        <w:spacing w:after="240" w:line="360" w:lineRule="auto"/>
        <w:ind w:firstLine="720"/>
        <w:rPr>
          <w:rFonts w:ascii="Times New Roman" w:hAnsi="Times New Roman" w:cs="Times New Roman"/>
          <w:lang w:val="en-ID"/>
        </w:rPr>
      </w:pPr>
      <w:r w:rsidRPr="00931F2B">
        <w:rPr>
          <w:rFonts w:ascii="Times New Roman" w:hAnsi="Times New Roman" w:cs="Times New Roman"/>
        </w:rPr>
        <w:t>Form ini digunakan untuk mengelola data barang obat, termasuk menambah, mengubah, dan menghapus data barang. Setiap barang memiliki informasi seperti ID, nama barang, harga, dan stok.</w:t>
      </w:r>
    </w:p>
    <w:p w14:paraId="2717C7F3" w14:textId="001917F4" w:rsidR="00B135AB" w:rsidRPr="00931F2B" w:rsidRDefault="00B135AB" w:rsidP="00FD616C">
      <w:pPr>
        <w:spacing w:after="240" w:line="360" w:lineRule="auto"/>
        <w:jc w:val="center"/>
        <w:rPr>
          <w:rFonts w:ascii="Times New Roman" w:hAnsi="Times New Roman" w:cs="Times New Roman"/>
          <w:lang w:val="en-ID"/>
        </w:rPr>
      </w:pPr>
      <w:r w:rsidRPr="00931F2B">
        <w:rPr>
          <w:rFonts w:ascii="Times New Roman" w:hAnsi="Times New Roman" w:cs="Times New Roman"/>
          <w:noProof/>
          <w:lang w:val="en-ID"/>
        </w:rPr>
        <w:drawing>
          <wp:inline distT="0" distB="0" distL="0" distR="0" wp14:anchorId="5DB88BB5" wp14:editId="7611E6DD">
            <wp:extent cx="2988146" cy="2006913"/>
            <wp:effectExtent l="0" t="0" r="3175" b="0"/>
            <wp:docPr id="130236974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369747" name="Picture 7"/>
                    <pic:cNvPicPr/>
                  </pic:nvPicPr>
                  <pic:blipFill>
                    <a:blip r:embed="rId11"/>
                    <a:stretch>
                      <a:fillRect/>
                    </a:stretch>
                  </pic:blipFill>
                  <pic:spPr>
                    <a:xfrm>
                      <a:off x="0" y="0"/>
                      <a:ext cx="2988146" cy="2006913"/>
                    </a:xfrm>
                    <a:prstGeom prst="rect">
                      <a:avLst/>
                    </a:prstGeom>
                  </pic:spPr>
                </pic:pic>
              </a:graphicData>
            </a:graphic>
          </wp:inline>
        </w:drawing>
      </w:r>
    </w:p>
    <w:p w14:paraId="67E5217A" w14:textId="7C9D66B7" w:rsidR="007924BB" w:rsidRPr="00931F2B" w:rsidRDefault="007924BB" w:rsidP="00FD616C">
      <w:pPr>
        <w:spacing w:after="240" w:line="360" w:lineRule="auto"/>
        <w:rPr>
          <w:rFonts w:ascii="Times New Roman" w:hAnsi="Times New Roman" w:cs="Times New Roman"/>
          <w:b/>
          <w:bCs/>
          <w:lang w:val="en-ID"/>
        </w:rPr>
      </w:pPr>
      <w:r w:rsidRPr="00931F2B">
        <w:rPr>
          <w:rFonts w:ascii="Times New Roman" w:hAnsi="Times New Roman" w:cs="Times New Roman"/>
          <w:b/>
          <w:bCs/>
          <w:lang w:val="en-ID"/>
        </w:rPr>
        <w:t>4.1.4 Form Transaksi Penjualan</w:t>
      </w:r>
    </w:p>
    <w:p w14:paraId="5C4236FC" w14:textId="77777777" w:rsidR="007924BB" w:rsidRPr="00931F2B" w:rsidRDefault="007924BB" w:rsidP="00D35AB3">
      <w:pPr>
        <w:spacing w:after="240" w:line="360" w:lineRule="auto"/>
        <w:ind w:firstLine="720"/>
        <w:rPr>
          <w:rFonts w:ascii="Times New Roman" w:hAnsi="Times New Roman" w:cs="Times New Roman"/>
          <w:lang w:val="en-ID"/>
        </w:rPr>
      </w:pPr>
      <w:r w:rsidRPr="00931F2B">
        <w:rPr>
          <w:rFonts w:ascii="Times New Roman" w:hAnsi="Times New Roman" w:cs="Times New Roman"/>
          <w:lang w:val="en-ID"/>
        </w:rPr>
        <w:t>Pada form ini, admin dapat melakukan pencatatan transaksi penjualan barang. Sistem secara otomatis akan menghitung total harga dan mengurangi stok barang berdasarkan jumlah pembelian.</w:t>
      </w:r>
    </w:p>
    <w:p w14:paraId="70693C80" w14:textId="708DCBB1" w:rsidR="00B135AB" w:rsidRPr="00931F2B" w:rsidRDefault="00B135AB" w:rsidP="00FD616C">
      <w:pPr>
        <w:spacing w:after="240" w:line="360" w:lineRule="auto"/>
        <w:jc w:val="center"/>
        <w:rPr>
          <w:rFonts w:ascii="Times New Roman" w:hAnsi="Times New Roman" w:cs="Times New Roman"/>
          <w:lang w:val="en-ID"/>
        </w:rPr>
      </w:pPr>
      <w:r w:rsidRPr="00931F2B">
        <w:rPr>
          <w:rFonts w:ascii="Times New Roman" w:hAnsi="Times New Roman" w:cs="Times New Roman"/>
          <w:noProof/>
          <w:lang w:val="en-ID"/>
        </w:rPr>
        <w:lastRenderedPageBreak/>
        <w:drawing>
          <wp:inline distT="0" distB="0" distL="0" distR="0" wp14:anchorId="0ACC3F70" wp14:editId="58B12B9B">
            <wp:extent cx="3092145" cy="2049771"/>
            <wp:effectExtent l="0" t="0" r="0" b="8255"/>
            <wp:docPr id="70905597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055979" name="Picture 8"/>
                    <pic:cNvPicPr/>
                  </pic:nvPicPr>
                  <pic:blipFill>
                    <a:blip r:embed="rId12"/>
                    <a:stretch>
                      <a:fillRect/>
                    </a:stretch>
                  </pic:blipFill>
                  <pic:spPr>
                    <a:xfrm>
                      <a:off x="0" y="0"/>
                      <a:ext cx="3092145" cy="2049771"/>
                    </a:xfrm>
                    <a:prstGeom prst="rect">
                      <a:avLst/>
                    </a:prstGeom>
                  </pic:spPr>
                </pic:pic>
              </a:graphicData>
            </a:graphic>
          </wp:inline>
        </w:drawing>
      </w:r>
    </w:p>
    <w:p w14:paraId="73445070" w14:textId="64E061CC" w:rsidR="007924BB" w:rsidRPr="00931F2B" w:rsidRDefault="007924BB" w:rsidP="00FD616C">
      <w:pPr>
        <w:spacing w:after="240" w:line="360" w:lineRule="auto"/>
        <w:rPr>
          <w:rFonts w:ascii="Times New Roman" w:hAnsi="Times New Roman" w:cs="Times New Roman"/>
          <w:b/>
          <w:bCs/>
          <w:lang w:val="en-ID"/>
        </w:rPr>
      </w:pPr>
      <w:r w:rsidRPr="00931F2B">
        <w:rPr>
          <w:rFonts w:ascii="Times New Roman" w:hAnsi="Times New Roman" w:cs="Times New Roman"/>
          <w:b/>
          <w:bCs/>
          <w:lang w:val="en-ID"/>
        </w:rPr>
        <w:t xml:space="preserve">4.1.5 </w:t>
      </w:r>
      <w:r w:rsidR="00B135AB" w:rsidRPr="00931F2B">
        <w:rPr>
          <w:rFonts w:ascii="Times New Roman" w:hAnsi="Times New Roman" w:cs="Times New Roman"/>
          <w:b/>
          <w:bCs/>
          <w:lang w:val="en-ID"/>
        </w:rPr>
        <w:t>Form Daftar Pelanggan</w:t>
      </w:r>
    </w:p>
    <w:p w14:paraId="7B717098" w14:textId="4C52F48E" w:rsidR="00FD616C" w:rsidRPr="00931F2B" w:rsidRDefault="00FD616C" w:rsidP="00D35AB3">
      <w:pPr>
        <w:spacing w:after="240" w:line="360" w:lineRule="auto"/>
        <w:ind w:firstLine="720"/>
        <w:rPr>
          <w:rFonts w:ascii="Times New Roman" w:hAnsi="Times New Roman" w:cs="Times New Roman"/>
        </w:rPr>
      </w:pPr>
      <w:r w:rsidRPr="00931F2B">
        <w:rPr>
          <w:rFonts w:ascii="Times New Roman" w:hAnsi="Times New Roman" w:cs="Times New Roman"/>
        </w:rPr>
        <w:t>Form ini digunakan untuk mencatat dan mengelola data pelanggan toko. Data ini penting untuk mencatat transaksi berdasarkan nama pelanggan, serta dapat digunakan untuk keperluan promosi atau analisis pelanggan.</w:t>
      </w:r>
    </w:p>
    <w:p w14:paraId="6BF9CFCB" w14:textId="0EC1C534" w:rsidR="00FD616C" w:rsidRPr="00931F2B" w:rsidRDefault="00FD616C" w:rsidP="00FD616C">
      <w:pPr>
        <w:spacing w:after="240" w:line="360" w:lineRule="auto"/>
        <w:jc w:val="center"/>
        <w:rPr>
          <w:rFonts w:ascii="Times New Roman" w:hAnsi="Times New Roman" w:cs="Times New Roman"/>
          <w:lang w:val="en-ID"/>
        </w:rPr>
      </w:pPr>
      <w:r w:rsidRPr="00931F2B">
        <w:rPr>
          <w:rFonts w:ascii="Times New Roman" w:hAnsi="Times New Roman" w:cs="Times New Roman"/>
          <w:noProof/>
          <w:lang w:val="en-ID"/>
        </w:rPr>
        <w:drawing>
          <wp:inline distT="0" distB="0" distL="0" distR="0" wp14:anchorId="3AB71E47" wp14:editId="358E4849">
            <wp:extent cx="2479501" cy="2507839"/>
            <wp:effectExtent l="0" t="0" r="0" b="6985"/>
            <wp:docPr id="134660214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602148" name="Picture 9"/>
                    <pic:cNvPicPr/>
                  </pic:nvPicPr>
                  <pic:blipFill>
                    <a:blip r:embed="rId13"/>
                    <a:stretch>
                      <a:fillRect/>
                    </a:stretch>
                  </pic:blipFill>
                  <pic:spPr>
                    <a:xfrm>
                      <a:off x="0" y="0"/>
                      <a:ext cx="2479501" cy="2507839"/>
                    </a:xfrm>
                    <a:prstGeom prst="rect">
                      <a:avLst/>
                    </a:prstGeom>
                  </pic:spPr>
                </pic:pic>
              </a:graphicData>
            </a:graphic>
          </wp:inline>
        </w:drawing>
      </w:r>
    </w:p>
    <w:p w14:paraId="76E26D3C" w14:textId="5E2539E0" w:rsidR="00B135AB" w:rsidRPr="00931F2B" w:rsidRDefault="00B135AB" w:rsidP="00FD616C">
      <w:pPr>
        <w:spacing w:after="240" w:line="360" w:lineRule="auto"/>
        <w:rPr>
          <w:rFonts w:ascii="Times New Roman" w:hAnsi="Times New Roman" w:cs="Times New Roman"/>
          <w:b/>
          <w:bCs/>
          <w:lang w:val="en-ID"/>
        </w:rPr>
      </w:pPr>
      <w:r w:rsidRPr="00931F2B">
        <w:rPr>
          <w:rFonts w:ascii="Times New Roman" w:hAnsi="Times New Roman" w:cs="Times New Roman"/>
          <w:b/>
          <w:bCs/>
          <w:lang w:val="en-ID"/>
        </w:rPr>
        <w:t>4.1.6 Laporan Penjualan</w:t>
      </w:r>
    </w:p>
    <w:p w14:paraId="1ECED24C" w14:textId="77777777" w:rsidR="007924BB" w:rsidRPr="00931F2B" w:rsidRDefault="007924BB" w:rsidP="00D35AB3">
      <w:pPr>
        <w:spacing w:after="240" w:line="360" w:lineRule="auto"/>
        <w:ind w:firstLine="720"/>
        <w:rPr>
          <w:rFonts w:ascii="Times New Roman" w:hAnsi="Times New Roman" w:cs="Times New Roman"/>
          <w:lang w:val="en-ID"/>
        </w:rPr>
      </w:pPr>
      <w:r w:rsidRPr="00931F2B">
        <w:rPr>
          <w:rFonts w:ascii="Times New Roman" w:hAnsi="Times New Roman" w:cs="Times New Roman"/>
          <w:lang w:val="en-ID"/>
        </w:rPr>
        <w:t>Sistem menyediakan fitur untuk menampilkan laporan transaksi penjualan berdasarkan tanggal tertentu. Laporan ini dapat digunakan untuk evaluasi penjualan harian, mingguan, atau bulanan.</w:t>
      </w:r>
    </w:p>
    <w:p w14:paraId="0C3A0D78" w14:textId="77777777" w:rsidR="00FD616C" w:rsidRPr="00931F2B" w:rsidRDefault="00FD616C" w:rsidP="00FD616C">
      <w:pPr>
        <w:spacing w:after="240" w:line="360" w:lineRule="auto"/>
        <w:rPr>
          <w:rFonts w:ascii="Times New Roman" w:hAnsi="Times New Roman" w:cs="Times New Roman"/>
          <w:lang w:val="en-ID"/>
        </w:rPr>
      </w:pPr>
    </w:p>
    <w:p w14:paraId="4DFCFA50" w14:textId="2AAF8622" w:rsidR="00FD616C" w:rsidRPr="00931F2B" w:rsidRDefault="00FD616C" w:rsidP="00FD616C">
      <w:pPr>
        <w:spacing w:after="240" w:line="360" w:lineRule="auto"/>
        <w:jc w:val="center"/>
        <w:rPr>
          <w:rFonts w:ascii="Times New Roman" w:hAnsi="Times New Roman" w:cs="Times New Roman"/>
          <w:lang w:val="en-ID"/>
        </w:rPr>
      </w:pPr>
      <w:r w:rsidRPr="00931F2B">
        <w:rPr>
          <w:rFonts w:ascii="Times New Roman" w:hAnsi="Times New Roman" w:cs="Times New Roman"/>
          <w:noProof/>
          <w:lang w:val="en-ID"/>
        </w:rPr>
        <w:lastRenderedPageBreak/>
        <w:drawing>
          <wp:inline distT="0" distB="0" distL="0" distR="0" wp14:anchorId="2AB98C90" wp14:editId="690C64DE">
            <wp:extent cx="3596121" cy="2316562"/>
            <wp:effectExtent l="0" t="0" r="4445" b="7620"/>
            <wp:docPr id="23135340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353409" name="Picture 10"/>
                    <pic:cNvPicPr/>
                  </pic:nvPicPr>
                  <pic:blipFill>
                    <a:blip r:embed="rId14"/>
                    <a:stretch>
                      <a:fillRect/>
                    </a:stretch>
                  </pic:blipFill>
                  <pic:spPr>
                    <a:xfrm>
                      <a:off x="0" y="0"/>
                      <a:ext cx="3596121" cy="2316562"/>
                    </a:xfrm>
                    <a:prstGeom prst="rect">
                      <a:avLst/>
                    </a:prstGeom>
                  </pic:spPr>
                </pic:pic>
              </a:graphicData>
            </a:graphic>
          </wp:inline>
        </w:drawing>
      </w:r>
    </w:p>
    <w:p w14:paraId="5C1EED74" w14:textId="6285715B" w:rsidR="007924BB" w:rsidRPr="00931F2B" w:rsidRDefault="007924BB" w:rsidP="00FD616C">
      <w:pPr>
        <w:spacing w:after="240" w:line="360" w:lineRule="auto"/>
        <w:rPr>
          <w:rFonts w:ascii="Times New Roman" w:hAnsi="Times New Roman" w:cs="Times New Roman"/>
          <w:b/>
          <w:bCs/>
          <w:lang w:val="en-ID"/>
        </w:rPr>
      </w:pPr>
      <w:r w:rsidRPr="00931F2B">
        <w:rPr>
          <w:rFonts w:ascii="Times New Roman" w:hAnsi="Times New Roman" w:cs="Times New Roman"/>
          <w:b/>
          <w:bCs/>
          <w:lang w:val="en-ID"/>
        </w:rPr>
        <w:t>4.1.</w:t>
      </w:r>
      <w:r w:rsidR="00B135AB" w:rsidRPr="00931F2B">
        <w:rPr>
          <w:rFonts w:ascii="Times New Roman" w:hAnsi="Times New Roman" w:cs="Times New Roman"/>
          <w:b/>
          <w:bCs/>
          <w:lang w:val="en-ID"/>
        </w:rPr>
        <w:t xml:space="preserve">7 </w:t>
      </w:r>
      <w:r w:rsidRPr="00931F2B">
        <w:rPr>
          <w:rFonts w:ascii="Times New Roman" w:hAnsi="Times New Roman" w:cs="Times New Roman"/>
          <w:b/>
          <w:bCs/>
          <w:lang w:val="en-ID"/>
        </w:rPr>
        <w:t xml:space="preserve"> Form Data Petugas</w:t>
      </w:r>
    </w:p>
    <w:p w14:paraId="02EBE5A3" w14:textId="688D65A5" w:rsidR="00B135AB" w:rsidRPr="00931F2B" w:rsidRDefault="00B135AB" w:rsidP="00D35AB3">
      <w:pPr>
        <w:spacing w:after="240" w:line="360" w:lineRule="auto"/>
        <w:ind w:firstLine="720"/>
        <w:rPr>
          <w:rFonts w:ascii="Times New Roman" w:hAnsi="Times New Roman" w:cs="Times New Roman"/>
        </w:rPr>
      </w:pPr>
      <w:r w:rsidRPr="00931F2B">
        <w:rPr>
          <w:rFonts w:ascii="Times New Roman" w:hAnsi="Times New Roman" w:cs="Times New Roman"/>
        </w:rPr>
        <w:t>Fitur ini memungkinkan admin untuk mengelola data pengguna (admin/kasir) yang memiliki akses ke dalam sistem.</w:t>
      </w:r>
    </w:p>
    <w:p w14:paraId="1218085E" w14:textId="1F3B7B89" w:rsidR="00B135AB" w:rsidRPr="00931F2B" w:rsidRDefault="00FD616C" w:rsidP="00FD616C">
      <w:pPr>
        <w:spacing w:after="240"/>
        <w:jc w:val="center"/>
        <w:rPr>
          <w:rFonts w:ascii="Times New Roman" w:hAnsi="Times New Roman" w:cs="Times New Roman"/>
          <w:lang w:val="en-ID"/>
        </w:rPr>
      </w:pPr>
      <w:r w:rsidRPr="00931F2B">
        <w:rPr>
          <w:rFonts w:ascii="Times New Roman" w:hAnsi="Times New Roman" w:cs="Times New Roman"/>
          <w:noProof/>
          <w:lang w:val="en-ID"/>
        </w:rPr>
        <w:drawing>
          <wp:inline distT="0" distB="0" distL="0" distR="0" wp14:anchorId="55717AA3" wp14:editId="15A8749D">
            <wp:extent cx="3756172" cy="2521325"/>
            <wp:effectExtent l="0" t="0" r="0" b="0"/>
            <wp:docPr id="210847014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470144" name="Picture 11"/>
                    <pic:cNvPicPr/>
                  </pic:nvPicPr>
                  <pic:blipFill>
                    <a:blip r:embed="rId15"/>
                    <a:stretch>
                      <a:fillRect/>
                    </a:stretch>
                  </pic:blipFill>
                  <pic:spPr>
                    <a:xfrm>
                      <a:off x="0" y="0"/>
                      <a:ext cx="3756172" cy="2521325"/>
                    </a:xfrm>
                    <a:prstGeom prst="rect">
                      <a:avLst/>
                    </a:prstGeom>
                  </pic:spPr>
                </pic:pic>
              </a:graphicData>
            </a:graphic>
          </wp:inline>
        </w:drawing>
      </w:r>
    </w:p>
    <w:p w14:paraId="56F24A83" w14:textId="77777777" w:rsidR="00B135AB" w:rsidRPr="00931F2B" w:rsidRDefault="00B135AB">
      <w:pPr>
        <w:spacing w:after="240"/>
        <w:rPr>
          <w:rFonts w:ascii="Times New Roman" w:hAnsi="Times New Roman" w:cs="Times New Roman"/>
        </w:rPr>
      </w:pPr>
    </w:p>
    <w:p w14:paraId="187F6617" w14:textId="77777777" w:rsidR="000755CE" w:rsidRPr="00931F2B" w:rsidRDefault="00000000" w:rsidP="00D35AB3">
      <w:pPr>
        <w:pStyle w:val="Heading2"/>
        <w:spacing w:line="360" w:lineRule="auto"/>
        <w:rPr>
          <w:rFonts w:ascii="Times New Roman" w:hAnsi="Times New Roman" w:cs="Times New Roman"/>
          <w:color w:val="auto"/>
        </w:rPr>
      </w:pPr>
      <w:r w:rsidRPr="00931F2B">
        <w:rPr>
          <w:rFonts w:ascii="Times New Roman" w:hAnsi="Times New Roman" w:cs="Times New Roman"/>
          <w:color w:val="auto"/>
        </w:rPr>
        <w:t>4.2 Pengujian Sistem</w:t>
      </w:r>
    </w:p>
    <w:p w14:paraId="07FBCADC" w14:textId="77777777" w:rsidR="00FD616C" w:rsidRPr="00931F2B" w:rsidRDefault="00FD616C" w:rsidP="000B68B5">
      <w:pPr>
        <w:spacing w:after="240" w:line="360" w:lineRule="auto"/>
        <w:ind w:firstLine="720"/>
        <w:rPr>
          <w:rFonts w:ascii="Times New Roman" w:hAnsi="Times New Roman" w:cs="Times New Roman"/>
          <w:lang w:val="en-ID"/>
        </w:rPr>
      </w:pPr>
      <w:r w:rsidRPr="00931F2B">
        <w:rPr>
          <w:rFonts w:ascii="Times New Roman" w:hAnsi="Times New Roman" w:cs="Times New Roman"/>
          <w:lang w:val="en-ID"/>
        </w:rPr>
        <w:t xml:space="preserve">Pengujian dilakukan menggunakan metode </w:t>
      </w:r>
      <w:r w:rsidRPr="00931F2B">
        <w:rPr>
          <w:rFonts w:ascii="Times New Roman" w:hAnsi="Times New Roman" w:cs="Times New Roman"/>
          <w:b/>
          <w:bCs/>
          <w:lang w:val="en-ID"/>
        </w:rPr>
        <w:t>Black Box Testing</w:t>
      </w:r>
      <w:r w:rsidRPr="00931F2B">
        <w:rPr>
          <w:rFonts w:ascii="Times New Roman" w:hAnsi="Times New Roman" w:cs="Times New Roman"/>
          <w:lang w:val="en-ID"/>
        </w:rPr>
        <w:t>, yaitu pengujian berdasarkan masukan dan keluaran sistem tanpa memperhatikan kode program.</w:t>
      </w:r>
    </w:p>
    <w:p w14:paraId="61A202D5" w14:textId="77777777" w:rsidR="00FD616C" w:rsidRPr="00931F2B" w:rsidRDefault="00FD616C" w:rsidP="00D35AB3">
      <w:pPr>
        <w:spacing w:after="240" w:line="360" w:lineRule="auto"/>
        <w:rPr>
          <w:rFonts w:ascii="Times New Roman" w:hAnsi="Times New Roman" w:cs="Times New Roman"/>
          <w:lang w:val="en-ID"/>
        </w:rPr>
      </w:pPr>
      <w:r w:rsidRPr="00931F2B">
        <w:rPr>
          <w:rFonts w:ascii="Times New Roman" w:hAnsi="Times New Roman" w:cs="Times New Roman"/>
          <w:lang w:val="en-ID"/>
        </w:rPr>
        <w:t>Berikut adalah tabel pengujian beberapa fitur utama:</w:t>
      </w:r>
    </w:p>
    <w:p w14:paraId="59B6EDA7" w14:textId="77777777" w:rsidR="00FD616C" w:rsidRPr="00931F2B" w:rsidRDefault="00FD616C" w:rsidP="00D35AB3">
      <w:pPr>
        <w:spacing w:after="240" w:line="360" w:lineRule="auto"/>
        <w:rPr>
          <w:rFonts w:ascii="Times New Roman" w:hAnsi="Times New Roman" w:cs="Times New Roman"/>
          <w:lang w:val="en-ID"/>
        </w:rPr>
      </w:pPr>
    </w:p>
    <w:tbl>
      <w:tblPr>
        <w:tblStyle w:val="TableGrid"/>
        <w:tblW w:w="0" w:type="auto"/>
        <w:tblLook w:val="04A0" w:firstRow="1" w:lastRow="0" w:firstColumn="1" w:lastColumn="0" w:noHBand="0" w:noVBand="1"/>
      </w:tblPr>
      <w:tblGrid>
        <w:gridCol w:w="1705"/>
        <w:gridCol w:w="1717"/>
        <w:gridCol w:w="2000"/>
        <w:gridCol w:w="1720"/>
        <w:gridCol w:w="1714"/>
      </w:tblGrid>
      <w:tr w:rsidR="008D277E" w:rsidRPr="00931F2B" w14:paraId="639EA806" w14:textId="77777777" w:rsidTr="008D277E">
        <w:tc>
          <w:tcPr>
            <w:tcW w:w="1728" w:type="dxa"/>
            <w:tcBorders>
              <w:top w:val="single" w:sz="4" w:space="0" w:color="auto"/>
              <w:left w:val="single" w:sz="4" w:space="0" w:color="auto"/>
              <w:bottom w:val="single" w:sz="4" w:space="0" w:color="auto"/>
              <w:right w:val="single" w:sz="4" w:space="0" w:color="auto"/>
            </w:tcBorders>
            <w:hideMark/>
          </w:tcPr>
          <w:p w14:paraId="12118655" w14:textId="77777777" w:rsidR="008D277E" w:rsidRPr="00931F2B" w:rsidRDefault="008D277E" w:rsidP="00D35AB3">
            <w:pPr>
              <w:spacing w:after="200" w:line="360" w:lineRule="auto"/>
              <w:jc w:val="center"/>
              <w:rPr>
                <w:rFonts w:ascii="Times New Roman" w:hAnsi="Times New Roman" w:cs="Times New Roman"/>
              </w:rPr>
            </w:pPr>
            <w:r w:rsidRPr="00931F2B">
              <w:rPr>
                <w:rFonts w:ascii="Times New Roman" w:hAnsi="Times New Roman" w:cs="Times New Roman"/>
              </w:rPr>
              <w:lastRenderedPageBreak/>
              <w:t>No</w:t>
            </w:r>
          </w:p>
        </w:tc>
        <w:tc>
          <w:tcPr>
            <w:tcW w:w="1728" w:type="dxa"/>
            <w:tcBorders>
              <w:top w:val="single" w:sz="4" w:space="0" w:color="auto"/>
              <w:left w:val="single" w:sz="4" w:space="0" w:color="auto"/>
              <w:bottom w:val="single" w:sz="4" w:space="0" w:color="auto"/>
              <w:right w:val="single" w:sz="4" w:space="0" w:color="auto"/>
            </w:tcBorders>
            <w:hideMark/>
          </w:tcPr>
          <w:p w14:paraId="455B22A0" w14:textId="77777777" w:rsidR="008D277E" w:rsidRPr="00931F2B" w:rsidRDefault="008D277E" w:rsidP="00D35AB3">
            <w:pPr>
              <w:spacing w:after="200" w:line="360" w:lineRule="auto"/>
              <w:jc w:val="center"/>
              <w:rPr>
                <w:rFonts w:ascii="Times New Roman" w:hAnsi="Times New Roman" w:cs="Times New Roman"/>
              </w:rPr>
            </w:pPr>
            <w:r w:rsidRPr="00931F2B">
              <w:rPr>
                <w:rFonts w:ascii="Times New Roman" w:hAnsi="Times New Roman" w:cs="Times New Roman"/>
              </w:rPr>
              <w:t>Fitur yang Diuji</w:t>
            </w:r>
          </w:p>
        </w:tc>
        <w:tc>
          <w:tcPr>
            <w:tcW w:w="1728" w:type="dxa"/>
            <w:tcBorders>
              <w:top w:val="single" w:sz="4" w:space="0" w:color="auto"/>
              <w:left w:val="single" w:sz="4" w:space="0" w:color="auto"/>
              <w:bottom w:val="single" w:sz="4" w:space="0" w:color="auto"/>
              <w:right w:val="single" w:sz="4" w:space="0" w:color="auto"/>
            </w:tcBorders>
            <w:hideMark/>
          </w:tcPr>
          <w:p w14:paraId="544C335C" w14:textId="77777777" w:rsidR="008D277E" w:rsidRPr="00931F2B" w:rsidRDefault="008D277E" w:rsidP="00D35AB3">
            <w:pPr>
              <w:spacing w:after="200" w:line="360" w:lineRule="auto"/>
              <w:jc w:val="center"/>
              <w:rPr>
                <w:rFonts w:ascii="Times New Roman" w:hAnsi="Times New Roman" w:cs="Times New Roman"/>
              </w:rPr>
            </w:pPr>
            <w:r w:rsidRPr="00931F2B">
              <w:rPr>
                <w:rFonts w:ascii="Times New Roman" w:hAnsi="Times New Roman" w:cs="Times New Roman"/>
              </w:rPr>
              <w:t>Skenario Pengujian</w:t>
            </w:r>
          </w:p>
        </w:tc>
        <w:tc>
          <w:tcPr>
            <w:tcW w:w="1728" w:type="dxa"/>
            <w:tcBorders>
              <w:top w:val="single" w:sz="4" w:space="0" w:color="auto"/>
              <w:left w:val="single" w:sz="4" w:space="0" w:color="auto"/>
              <w:bottom w:val="single" w:sz="4" w:space="0" w:color="auto"/>
              <w:right w:val="single" w:sz="4" w:space="0" w:color="auto"/>
            </w:tcBorders>
            <w:hideMark/>
          </w:tcPr>
          <w:p w14:paraId="0A5B2518" w14:textId="77777777" w:rsidR="008D277E" w:rsidRPr="00931F2B" w:rsidRDefault="008D277E" w:rsidP="00D35AB3">
            <w:pPr>
              <w:spacing w:after="200" w:line="360" w:lineRule="auto"/>
              <w:jc w:val="center"/>
              <w:rPr>
                <w:rFonts w:ascii="Times New Roman" w:hAnsi="Times New Roman" w:cs="Times New Roman"/>
              </w:rPr>
            </w:pPr>
            <w:r w:rsidRPr="00931F2B">
              <w:rPr>
                <w:rFonts w:ascii="Times New Roman" w:hAnsi="Times New Roman" w:cs="Times New Roman"/>
              </w:rPr>
              <w:t>Hasil yang Diharapkan</w:t>
            </w:r>
          </w:p>
        </w:tc>
        <w:tc>
          <w:tcPr>
            <w:tcW w:w="1728" w:type="dxa"/>
            <w:tcBorders>
              <w:top w:val="single" w:sz="4" w:space="0" w:color="auto"/>
              <w:left w:val="single" w:sz="4" w:space="0" w:color="auto"/>
              <w:bottom w:val="single" w:sz="4" w:space="0" w:color="auto"/>
              <w:right w:val="single" w:sz="4" w:space="0" w:color="auto"/>
            </w:tcBorders>
            <w:hideMark/>
          </w:tcPr>
          <w:p w14:paraId="65AAC6EF" w14:textId="77777777" w:rsidR="008D277E" w:rsidRPr="00931F2B" w:rsidRDefault="008D277E" w:rsidP="00D35AB3">
            <w:pPr>
              <w:spacing w:after="200" w:line="360" w:lineRule="auto"/>
              <w:jc w:val="center"/>
              <w:rPr>
                <w:rFonts w:ascii="Times New Roman" w:hAnsi="Times New Roman" w:cs="Times New Roman"/>
              </w:rPr>
            </w:pPr>
            <w:r w:rsidRPr="00931F2B">
              <w:rPr>
                <w:rFonts w:ascii="Times New Roman" w:hAnsi="Times New Roman" w:cs="Times New Roman"/>
              </w:rPr>
              <w:t>Status</w:t>
            </w:r>
          </w:p>
        </w:tc>
      </w:tr>
      <w:tr w:rsidR="008D277E" w:rsidRPr="00931F2B" w14:paraId="1A49F097" w14:textId="77777777" w:rsidTr="008D277E">
        <w:tc>
          <w:tcPr>
            <w:tcW w:w="1728" w:type="dxa"/>
            <w:tcBorders>
              <w:top w:val="single" w:sz="4" w:space="0" w:color="auto"/>
              <w:left w:val="single" w:sz="4" w:space="0" w:color="auto"/>
              <w:bottom w:val="single" w:sz="4" w:space="0" w:color="auto"/>
              <w:right w:val="single" w:sz="4" w:space="0" w:color="auto"/>
            </w:tcBorders>
            <w:hideMark/>
          </w:tcPr>
          <w:p w14:paraId="71D913EB" w14:textId="77777777" w:rsidR="00D35AB3" w:rsidRPr="00931F2B" w:rsidRDefault="00D35AB3" w:rsidP="00D35AB3">
            <w:pPr>
              <w:spacing w:after="200" w:line="360" w:lineRule="auto"/>
              <w:jc w:val="center"/>
              <w:rPr>
                <w:rFonts w:ascii="Times New Roman" w:hAnsi="Times New Roman" w:cs="Times New Roman"/>
              </w:rPr>
            </w:pPr>
          </w:p>
          <w:p w14:paraId="58A0C8EB" w14:textId="652C5C2D" w:rsidR="008D277E" w:rsidRPr="00931F2B" w:rsidRDefault="008D277E" w:rsidP="00D35AB3">
            <w:pPr>
              <w:spacing w:after="200" w:line="360" w:lineRule="auto"/>
              <w:jc w:val="center"/>
              <w:rPr>
                <w:rFonts w:ascii="Times New Roman" w:hAnsi="Times New Roman" w:cs="Times New Roman"/>
              </w:rPr>
            </w:pPr>
            <w:r w:rsidRPr="00931F2B">
              <w:rPr>
                <w:rFonts w:ascii="Times New Roman" w:hAnsi="Times New Roman" w:cs="Times New Roman"/>
              </w:rPr>
              <w:t>1</w:t>
            </w:r>
          </w:p>
        </w:tc>
        <w:tc>
          <w:tcPr>
            <w:tcW w:w="1728" w:type="dxa"/>
            <w:tcBorders>
              <w:top w:val="single" w:sz="4" w:space="0" w:color="auto"/>
              <w:left w:val="single" w:sz="4" w:space="0" w:color="auto"/>
              <w:bottom w:val="single" w:sz="4" w:space="0" w:color="auto"/>
              <w:right w:val="single" w:sz="4" w:space="0" w:color="auto"/>
            </w:tcBorders>
            <w:hideMark/>
          </w:tcPr>
          <w:p w14:paraId="2B48B7F0" w14:textId="77777777" w:rsidR="008D277E" w:rsidRPr="00931F2B" w:rsidRDefault="008D277E" w:rsidP="00D35AB3">
            <w:pPr>
              <w:spacing w:after="200" w:line="360" w:lineRule="auto"/>
              <w:jc w:val="center"/>
              <w:rPr>
                <w:rFonts w:ascii="Times New Roman" w:hAnsi="Times New Roman" w:cs="Times New Roman"/>
              </w:rPr>
            </w:pPr>
            <w:r w:rsidRPr="00931F2B">
              <w:rPr>
                <w:rFonts w:ascii="Times New Roman" w:hAnsi="Times New Roman" w:cs="Times New Roman"/>
              </w:rPr>
              <w:t>Login</w:t>
            </w:r>
          </w:p>
        </w:tc>
        <w:tc>
          <w:tcPr>
            <w:tcW w:w="1728" w:type="dxa"/>
            <w:tcBorders>
              <w:top w:val="single" w:sz="4" w:space="0" w:color="auto"/>
              <w:left w:val="single" w:sz="4" w:space="0" w:color="auto"/>
              <w:bottom w:val="single" w:sz="4" w:space="0" w:color="auto"/>
              <w:right w:val="single" w:sz="4" w:space="0" w:color="auto"/>
            </w:tcBorders>
            <w:hideMark/>
          </w:tcPr>
          <w:p w14:paraId="1FC5407D" w14:textId="77777777" w:rsidR="008D277E" w:rsidRPr="00931F2B" w:rsidRDefault="008D277E" w:rsidP="00D35AB3">
            <w:pPr>
              <w:spacing w:after="200" w:line="360" w:lineRule="auto"/>
              <w:jc w:val="center"/>
              <w:rPr>
                <w:rFonts w:ascii="Times New Roman" w:hAnsi="Times New Roman" w:cs="Times New Roman"/>
              </w:rPr>
            </w:pPr>
            <w:r w:rsidRPr="00931F2B">
              <w:rPr>
                <w:rFonts w:ascii="Times New Roman" w:hAnsi="Times New Roman" w:cs="Times New Roman"/>
              </w:rPr>
              <w:t>Username &amp; password benar</w:t>
            </w:r>
          </w:p>
        </w:tc>
        <w:tc>
          <w:tcPr>
            <w:tcW w:w="1728" w:type="dxa"/>
            <w:tcBorders>
              <w:top w:val="single" w:sz="4" w:space="0" w:color="auto"/>
              <w:left w:val="single" w:sz="4" w:space="0" w:color="auto"/>
              <w:bottom w:val="single" w:sz="4" w:space="0" w:color="auto"/>
              <w:right w:val="single" w:sz="4" w:space="0" w:color="auto"/>
            </w:tcBorders>
            <w:hideMark/>
          </w:tcPr>
          <w:p w14:paraId="6D47CE21" w14:textId="77777777" w:rsidR="008D277E" w:rsidRPr="00931F2B" w:rsidRDefault="008D277E" w:rsidP="00D35AB3">
            <w:pPr>
              <w:spacing w:after="200" w:line="360" w:lineRule="auto"/>
              <w:jc w:val="center"/>
              <w:rPr>
                <w:rFonts w:ascii="Times New Roman" w:hAnsi="Times New Roman" w:cs="Times New Roman"/>
              </w:rPr>
            </w:pPr>
            <w:r w:rsidRPr="00931F2B">
              <w:rPr>
                <w:rFonts w:ascii="Times New Roman" w:hAnsi="Times New Roman" w:cs="Times New Roman"/>
              </w:rPr>
              <w:t>Masuk ke menu utama</w:t>
            </w:r>
          </w:p>
        </w:tc>
        <w:tc>
          <w:tcPr>
            <w:tcW w:w="1728" w:type="dxa"/>
            <w:tcBorders>
              <w:top w:val="single" w:sz="4" w:space="0" w:color="auto"/>
              <w:left w:val="single" w:sz="4" w:space="0" w:color="auto"/>
              <w:bottom w:val="single" w:sz="4" w:space="0" w:color="auto"/>
              <w:right w:val="single" w:sz="4" w:space="0" w:color="auto"/>
            </w:tcBorders>
            <w:hideMark/>
          </w:tcPr>
          <w:p w14:paraId="76BBB634" w14:textId="1D582B04" w:rsidR="008D277E" w:rsidRPr="00931F2B" w:rsidRDefault="008D277E" w:rsidP="00D35AB3">
            <w:pPr>
              <w:spacing w:after="200" w:line="360" w:lineRule="auto"/>
              <w:jc w:val="center"/>
              <w:rPr>
                <w:rFonts w:ascii="Times New Roman" w:hAnsi="Times New Roman" w:cs="Times New Roman"/>
              </w:rPr>
            </w:pPr>
            <w:r w:rsidRPr="00931F2B">
              <w:rPr>
                <w:rFonts w:ascii="Times New Roman" w:hAnsi="Times New Roman" w:cs="Times New Roman"/>
              </w:rPr>
              <w:t>Berhasil</w:t>
            </w:r>
          </w:p>
        </w:tc>
      </w:tr>
      <w:tr w:rsidR="008D277E" w:rsidRPr="00931F2B" w14:paraId="4EAE07D5" w14:textId="77777777" w:rsidTr="008D277E">
        <w:tc>
          <w:tcPr>
            <w:tcW w:w="1728" w:type="dxa"/>
            <w:tcBorders>
              <w:top w:val="single" w:sz="4" w:space="0" w:color="auto"/>
              <w:left w:val="single" w:sz="4" w:space="0" w:color="auto"/>
              <w:bottom w:val="single" w:sz="4" w:space="0" w:color="auto"/>
              <w:right w:val="single" w:sz="4" w:space="0" w:color="auto"/>
            </w:tcBorders>
            <w:hideMark/>
          </w:tcPr>
          <w:p w14:paraId="76E32399" w14:textId="77777777" w:rsidR="00D35AB3" w:rsidRPr="00931F2B" w:rsidRDefault="00D35AB3" w:rsidP="00D35AB3">
            <w:pPr>
              <w:spacing w:after="200" w:line="360" w:lineRule="auto"/>
              <w:jc w:val="center"/>
              <w:rPr>
                <w:rFonts w:ascii="Times New Roman" w:hAnsi="Times New Roman" w:cs="Times New Roman"/>
              </w:rPr>
            </w:pPr>
          </w:p>
          <w:p w14:paraId="219F8289" w14:textId="2FDE1BF4" w:rsidR="008D277E" w:rsidRPr="00931F2B" w:rsidRDefault="008D277E" w:rsidP="00D35AB3">
            <w:pPr>
              <w:spacing w:after="200" w:line="360" w:lineRule="auto"/>
              <w:jc w:val="center"/>
              <w:rPr>
                <w:rFonts w:ascii="Times New Roman" w:hAnsi="Times New Roman" w:cs="Times New Roman"/>
              </w:rPr>
            </w:pPr>
            <w:r w:rsidRPr="00931F2B">
              <w:rPr>
                <w:rFonts w:ascii="Times New Roman" w:hAnsi="Times New Roman" w:cs="Times New Roman"/>
              </w:rPr>
              <w:t>2</w:t>
            </w:r>
          </w:p>
        </w:tc>
        <w:tc>
          <w:tcPr>
            <w:tcW w:w="1728" w:type="dxa"/>
            <w:tcBorders>
              <w:top w:val="single" w:sz="4" w:space="0" w:color="auto"/>
              <w:left w:val="single" w:sz="4" w:space="0" w:color="auto"/>
              <w:bottom w:val="single" w:sz="4" w:space="0" w:color="auto"/>
              <w:right w:val="single" w:sz="4" w:space="0" w:color="auto"/>
            </w:tcBorders>
            <w:hideMark/>
          </w:tcPr>
          <w:p w14:paraId="7F5F85A7" w14:textId="77777777" w:rsidR="008D277E" w:rsidRPr="00931F2B" w:rsidRDefault="008D277E" w:rsidP="00D35AB3">
            <w:pPr>
              <w:spacing w:after="200" w:line="360" w:lineRule="auto"/>
              <w:jc w:val="center"/>
              <w:rPr>
                <w:rFonts w:ascii="Times New Roman" w:hAnsi="Times New Roman" w:cs="Times New Roman"/>
              </w:rPr>
            </w:pPr>
            <w:r w:rsidRPr="00931F2B">
              <w:rPr>
                <w:rFonts w:ascii="Times New Roman" w:hAnsi="Times New Roman" w:cs="Times New Roman"/>
              </w:rPr>
              <w:t>Login</w:t>
            </w:r>
          </w:p>
        </w:tc>
        <w:tc>
          <w:tcPr>
            <w:tcW w:w="1728" w:type="dxa"/>
            <w:tcBorders>
              <w:top w:val="single" w:sz="4" w:space="0" w:color="auto"/>
              <w:left w:val="single" w:sz="4" w:space="0" w:color="auto"/>
              <w:bottom w:val="single" w:sz="4" w:space="0" w:color="auto"/>
              <w:right w:val="single" w:sz="4" w:space="0" w:color="auto"/>
            </w:tcBorders>
            <w:hideMark/>
          </w:tcPr>
          <w:p w14:paraId="0E97473D" w14:textId="77777777" w:rsidR="008D277E" w:rsidRPr="00931F2B" w:rsidRDefault="008D277E" w:rsidP="00D35AB3">
            <w:pPr>
              <w:spacing w:after="200" w:line="360" w:lineRule="auto"/>
              <w:jc w:val="center"/>
              <w:rPr>
                <w:rFonts w:ascii="Times New Roman" w:hAnsi="Times New Roman" w:cs="Times New Roman"/>
              </w:rPr>
            </w:pPr>
            <w:r w:rsidRPr="00931F2B">
              <w:rPr>
                <w:rFonts w:ascii="Times New Roman" w:hAnsi="Times New Roman" w:cs="Times New Roman"/>
              </w:rPr>
              <w:t>Username/password salah</w:t>
            </w:r>
          </w:p>
        </w:tc>
        <w:tc>
          <w:tcPr>
            <w:tcW w:w="1728" w:type="dxa"/>
            <w:tcBorders>
              <w:top w:val="single" w:sz="4" w:space="0" w:color="auto"/>
              <w:left w:val="single" w:sz="4" w:space="0" w:color="auto"/>
              <w:bottom w:val="single" w:sz="4" w:space="0" w:color="auto"/>
              <w:right w:val="single" w:sz="4" w:space="0" w:color="auto"/>
            </w:tcBorders>
            <w:hideMark/>
          </w:tcPr>
          <w:p w14:paraId="5C94B478" w14:textId="77777777" w:rsidR="008D277E" w:rsidRPr="00931F2B" w:rsidRDefault="008D277E" w:rsidP="00D35AB3">
            <w:pPr>
              <w:spacing w:after="200" w:line="360" w:lineRule="auto"/>
              <w:jc w:val="center"/>
              <w:rPr>
                <w:rFonts w:ascii="Times New Roman" w:hAnsi="Times New Roman" w:cs="Times New Roman"/>
              </w:rPr>
            </w:pPr>
            <w:r w:rsidRPr="00931F2B">
              <w:rPr>
                <w:rFonts w:ascii="Times New Roman" w:hAnsi="Times New Roman" w:cs="Times New Roman"/>
              </w:rPr>
              <w:t>Muncul pesan kesalahan</w:t>
            </w:r>
          </w:p>
        </w:tc>
        <w:tc>
          <w:tcPr>
            <w:tcW w:w="1728" w:type="dxa"/>
            <w:tcBorders>
              <w:top w:val="single" w:sz="4" w:space="0" w:color="auto"/>
              <w:left w:val="single" w:sz="4" w:space="0" w:color="auto"/>
              <w:bottom w:val="single" w:sz="4" w:space="0" w:color="auto"/>
              <w:right w:val="single" w:sz="4" w:space="0" w:color="auto"/>
            </w:tcBorders>
            <w:hideMark/>
          </w:tcPr>
          <w:p w14:paraId="4FDC3A1B" w14:textId="31C77E8F" w:rsidR="008D277E" w:rsidRPr="00931F2B" w:rsidRDefault="008D277E" w:rsidP="00D35AB3">
            <w:pPr>
              <w:spacing w:after="200" w:line="360" w:lineRule="auto"/>
              <w:jc w:val="center"/>
              <w:rPr>
                <w:rFonts w:ascii="Times New Roman" w:hAnsi="Times New Roman" w:cs="Times New Roman"/>
              </w:rPr>
            </w:pPr>
            <w:r w:rsidRPr="00931F2B">
              <w:rPr>
                <w:rFonts w:ascii="Times New Roman" w:hAnsi="Times New Roman" w:cs="Times New Roman"/>
              </w:rPr>
              <w:t>Berhasil</w:t>
            </w:r>
          </w:p>
        </w:tc>
      </w:tr>
      <w:tr w:rsidR="008D277E" w:rsidRPr="00931F2B" w14:paraId="7ECA18B0" w14:textId="77777777" w:rsidTr="008D277E">
        <w:tc>
          <w:tcPr>
            <w:tcW w:w="1728" w:type="dxa"/>
            <w:tcBorders>
              <w:top w:val="single" w:sz="4" w:space="0" w:color="auto"/>
              <w:left w:val="single" w:sz="4" w:space="0" w:color="auto"/>
              <w:bottom w:val="single" w:sz="4" w:space="0" w:color="auto"/>
              <w:right w:val="single" w:sz="4" w:space="0" w:color="auto"/>
            </w:tcBorders>
            <w:hideMark/>
          </w:tcPr>
          <w:p w14:paraId="7120B586" w14:textId="77777777" w:rsidR="00D35AB3" w:rsidRPr="00931F2B" w:rsidRDefault="00D35AB3" w:rsidP="00D35AB3">
            <w:pPr>
              <w:spacing w:after="200" w:line="360" w:lineRule="auto"/>
              <w:jc w:val="center"/>
              <w:rPr>
                <w:rFonts w:ascii="Times New Roman" w:hAnsi="Times New Roman" w:cs="Times New Roman"/>
              </w:rPr>
            </w:pPr>
          </w:p>
          <w:p w14:paraId="056F510C" w14:textId="02D99B1F" w:rsidR="008D277E" w:rsidRPr="00931F2B" w:rsidRDefault="008D277E" w:rsidP="00D35AB3">
            <w:pPr>
              <w:spacing w:after="200" w:line="360" w:lineRule="auto"/>
              <w:jc w:val="center"/>
              <w:rPr>
                <w:rFonts w:ascii="Times New Roman" w:hAnsi="Times New Roman" w:cs="Times New Roman"/>
              </w:rPr>
            </w:pPr>
            <w:r w:rsidRPr="00931F2B">
              <w:rPr>
                <w:rFonts w:ascii="Times New Roman" w:hAnsi="Times New Roman" w:cs="Times New Roman"/>
              </w:rPr>
              <w:t>3</w:t>
            </w:r>
          </w:p>
        </w:tc>
        <w:tc>
          <w:tcPr>
            <w:tcW w:w="1728" w:type="dxa"/>
            <w:tcBorders>
              <w:top w:val="single" w:sz="4" w:space="0" w:color="auto"/>
              <w:left w:val="single" w:sz="4" w:space="0" w:color="auto"/>
              <w:bottom w:val="single" w:sz="4" w:space="0" w:color="auto"/>
              <w:right w:val="single" w:sz="4" w:space="0" w:color="auto"/>
            </w:tcBorders>
            <w:hideMark/>
          </w:tcPr>
          <w:p w14:paraId="1A84E498" w14:textId="77777777" w:rsidR="008D277E" w:rsidRPr="00931F2B" w:rsidRDefault="008D277E" w:rsidP="00D35AB3">
            <w:pPr>
              <w:spacing w:after="200" w:line="360" w:lineRule="auto"/>
              <w:jc w:val="center"/>
              <w:rPr>
                <w:rFonts w:ascii="Times New Roman" w:hAnsi="Times New Roman" w:cs="Times New Roman"/>
              </w:rPr>
            </w:pPr>
            <w:r w:rsidRPr="00931F2B">
              <w:rPr>
                <w:rFonts w:ascii="Times New Roman" w:hAnsi="Times New Roman" w:cs="Times New Roman"/>
              </w:rPr>
              <w:t>Menu Utama</w:t>
            </w:r>
          </w:p>
        </w:tc>
        <w:tc>
          <w:tcPr>
            <w:tcW w:w="1728" w:type="dxa"/>
            <w:tcBorders>
              <w:top w:val="single" w:sz="4" w:space="0" w:color="auto"/>
              <w:left w:val="single" w:sz="4" w:space="0" w:color="auto"/>
              <w:bottom w:val="single" w:sz="4" w:space="0" w:color="auto"/>
              <w:right w:val="single" w:sz="4" w:space="0" w:color="auto"/>
            </w:tcBorders>
            <w:hideMark/>
          </w:tcPr>
          <w:p w14:paraId="77426DA3" w14:textId="77777777" w:rsidR="008D277E" w:rsidRPr="00931F2B" w:rsidRDefault="008D277E" w:rsidP="00D35AB3">
            <w:pPr>
              <w:spacing w:after="200" w:line="360" w:lineRule="auto"/>
              <w:jc w:val="center"/>
              <w:rPr>
                <w:rFonts w:ascii="Times New Roman" w:hAnsi="Times New Roman" w:cs="Times New Roman"/>
              </w:rPr>
            </w:pPr>
            <w:r w:rsidRPr="00931F2B">
              <w:rPr>
                <w:rFonts w:ascii="Times New Roman" w:hAnsi="Times New Roman" w:cs="Times New Roman"/>
              </w:rPr>
              <w:t>Klik tombol menu</w:t>
            </w:r>
          </w:p>
        </w:tc>
        <w:tc>
          <w:tcPr>
            <w:tcW w:w="1728" w:type="dxa"/>
            <w:tcBorders>
              <w:top w:val="single" w:sz="4" w:space="0" w:color="auto"/>
              <w:left w:val="single" w:sz="4" w:space="0" w:color="auto"/>
              <w:bottom w:val="single" w:sz="4" w:space="0" w:color="auto"/>
              <w:right w:val="single" w:sz="4" w:space="0" w:color="auto"/>
            </w:tcBorders>
            <w:hideMark/>
          </w:tcPr>
          <w:p w14:paraId="4A74FEED" w14:textId="77777777" w:rsidR="008D277E" w:rsidRPr="00931F2B" w:rsidRDefault="008D277E" w:rsidP="00D35AB3">
            <w:pPr>
              <w:spacing w:after="200" w:line="360" w:lineRule="auto"/>
              <w:jc w:val="center"/>
              <w:rPr>
                <w:rFonts w:ascii="Times New Roman" w:hAnsi="Times New Roman" w:cs="Times New Roman"/>
              </w:rPr>
            </w:pPr>
            <w:r w:rsidRPr="00931F2B">
              <w:rPr>
                <w:rFonts w:ascii="Times New Roman" w:hAnsi="Times New Roman" w:cs="Times New Roman"/>
              </w:rPr>
              <w:t>Navigasi ke halaman yang dipilih</w:t>
            </w:r>
          </w:p>
        </w:tc>
        <w:tc>
          <w:tcPr>
            <w:tcW w:w="1728" w:type="dxa"/>
            <w:tcBorders>
              <w:top w:val="single" w:sz="4" w:space="0" w:color="auto"/>
              <w:left w:val="single" w:sz="4" w:space="0" w:color="auto"/>
              <w:bottom w:val="single" w:sz="4" w:space="0" w:color="auto"/>
              <w:right w:val="single" w:sz="4" w:space="0" w:color="auto"/>
            </w:tcBorders>
            <w:hideMark/>
          </w:tcPr>
          <w:p w14:paraId="0564958E" w14:textId="5A76EBA1" w:rsidR="008D277E" w:rsidRPr="00931F2B" w:rsidRDefault="008D277E" w:rsidP="00D35AB3">
            <w:pPr>
              <w:spacing w:after="200" w:line="360" w:lineRule="auto"/>
              <w:jc w:val="center"/>
              <w:rPr>
                <w:rFonts w:ascii="Times New Roman" w:hAnsi="Times New Roman" w:cs="Times New Roman"/>
              </w:rPr>
            </w:pPr>
            <w:r w:rsidRPr="00931F2B">
              <w:rPr>
                <w:rFonts w:ascii="Times New Roman" w:hAnsi="Times New Roman" w:cs="Times New Roman"/>
              </w:rPr>
              <w:t>Berhasil</w:t>
            </w:r>
          </w:p>
        </w:tc>
      </w:tr>
      <w:tr w:rsidR="008D277E" w:rsidRPr="00931F2B" w14:paraId="7CA7ED3A" w14:textId="77777777" w:rsidTr="008D277E">
        <w:tc>
          <w:tcPr>
            <w:tcW w:w="1728" w:type="dxa"/>
            <w:tcBorders>
              <w:top w:val="single" w:sz="4" w:space="0" w:color="auto"/>
              <w:left w:val="single" w:sz="4" w:space="0" w:color="auto"/>
              <w:bottom w:val="single" w:sz="4" w:space="0" w:color="auto"/>
              <w:right w:val="single" w:sz="4" w:space="0" w:color="auto"/>
            </w:tcBorders>
            <w:hideMark/>
          </w:tcPr>
          <w:p w14:paraId="5DEDFC3A" w14:textId="77777777" w:rsidR="00D35AB3" w:rsidRPr="00931F2B" w:rsidRDefault="00D35AB3" w:rsidP="00D35AB3">
            <w:pPr>
              <w:spacing w:after="200" w:line="360" w:lineRule="auto"/>
              <w:jc w:val="center"/>
              <w:rPr>
                <w:rFonts w:ascii="Times New Roman" w:hAnsi="Times New Roman" w:cs="Times New Roman"/>
              </w:rPr>
            </w:pPr>
          </w:p>
          <w:p w14:paraId="2A22094E" w14:textId="0EE0B78B" w:rsidR="008D277E" w:rsidRPr="00931F2B" w:rsidRDefault="008D277E" w:rsidP="00D35AB3">
            <w:pPr>
              <w:spacing w:after="200" w:line="360" w:lineRule="auto"/>
              <w:jc w:val="center"/>
              <w:rPr>
                <w:rFonts w:ascii="Times New Roman" w:hAnsi="Times New Roman" w:cs="Times New Roman"/>
              </w:rPr>
            </w:pPr>
            <w:r w:rsidRPr="00931F2B">
              <w:rPr>
                <w:rFonts w:ascii="Times New Roman" w:hAnsi="Times New Roman" w:cs="Times New Roman"/>
              </w:rPr>
              <w:t>4</w:t>
            </w:r>
          </w:p>
        </w:tc>
        <w:tc>
          <w:tcPr>
            <w:tcW w:w="1728" w:type="dxa"/>
            <w:tcBorders>
              <w:top w:val="single" w:sz="4" w:space="0" w:color="auto"/>
              <w:left w:val="single" w:sz="4" w:space="0" w:color="auto"/>
              <w:bottom w:val="single" w:sz="4" w:space="0" w:color="auto"/>
              <w:right w:val="single" w:sz="4" w:space="0" w:color="auto"/>
            </w:tcBorders>
            <w:hideMark/>
          </w:tcPr>
          <w:p w14:paraId="76CBC86E" w14:textId="7A641C44" w:rsidR="008D277E" w:rsidRPr="00931F2B" w:rsidRDefault="008D277E" w:rsidP="00D35AB3">
            <w:pPr>
              <w:spacing w:after="200" w:line="360" w:lineRule="auto"/>
              <w:jc w:val="center"/>
              <w:rPr>
                <w:rFonts w:ascii="Times New Roman" w:hAnsi="Times New Roman" w:cs="Times New Roman"/>
              </w:rPr>
            </w:pPr>
            <w:r w:rsidRPr="00931F2B">
              <w:rPr>
                <w:rFonts w:ascii="Times New Roman" w:hAnsi="Times New Roman" w:cs="Times New Roman"/>
              </w:rPr>
              <w:t xml:space="preserve">Tambah </w:t>
            </w:r>
            <w:r w:rsidR="00505DB8">
              <w:rPr>
                <w:rFonts w:ascii="Times New Roman" w:hAnsi="Times New Roman" w:cs="Times New Roman"/>
              </w:rPr>
              <w:t>Obat</w:t>
            </w:r>
          </w:p>
        </w:tc>
        <w:tc>
          <w:tcPr>
            <w:tcW w:w="1728" w:type="dxa"/>
            <w:tcBorders>
              <w:top w:val="single" w:sz="4" w:space="0" w:color="auto"/>
              <w:left w:val="single" w:sz="4" w:space="0" w:color="auto"/>
              <w:bottom w:val="single" w:sz="4" w:space="0" w:color="auto"/>
              <w:right w:val="single" w:sz="4" w:space="0" w:color="auto"/>
            </w:tcBorders>
            <w:hideMark/>
          </w:tcPr>
          <w:p w14:paraId="02D50EAA" w14:textId="249EB1E6" w:rsidR="008D277E" w:rsidRPr="00931F2B" w:rsidRDefault="008D277E" w:rsidP="00D35AB3">
            <w:pPr>
              <w:spacing w:after="200" w:line="360" w:lineRule="auto"/>
              <w:jc w:val="center"/>
              <w:rPr>
                <w:rFonts w:ascii="Times New Roman" w:hAnsi="Times New Roman" w:cs="Times New Roman"/>
              </w:rPr>
            </w:pPr>
            <w:r w:rsidRPr="00931F2B">
              <w:rPr>
                <w:rFonts w:ascii="Times New Roman" w:hAnsi="Times New Roman" w:cs="Times New Roman"/>
              </w:rPr>
              <w:t xml:space="preserve">Input data </w:t>
            </w:r>
            <w:r w:rsidR="00505DB8">
              <w:rPr>
                <w:rFonts w:ascii="Times New Roman" w:hAnsi="Times New Roman" w:cs="Times New Roman"/>
              </w:rPr>
              <w:t xml:space="preserve">Obat </w:t>
            </w:r>
            <w:r w:rsidRPr="00931F2B">
              <w:rPr>
                <w:rFonts w:ascii="Times New Roman" w:hAnsi="Times New Roman" w:cs="Times New Roman"/>
              </w:rPr>
              <w:t>lengkap</w:t>
            </w:r>
          </w:p>
        </w:tc>
        <w:tc>
          <w:tcPr>
            <w:tcW w:w="1728" w:type="dxa"/>
            <w:tcBorders>
              <w:top w:val="single" w:sz="4" w:space="0" w:color="auto"/>
              <w:left w:val="single" w:sz="4" w:space="0" w:color="auto"/>
              <w:bottom w:val="single" w:sz="4" w:space="0" w:color="auto"/>
              <w:right w:val="single" w:sz="4" w:space="0" w:color="auto"/>
            </w:tcBorders>
            <w:hideMark/>
          </w:tcPr>
          <w:p w14:paraId="42A0360C" w14:textId="77777777" w:rsidR="008D277E" w:rsidRPr="00931F2B" w:rsidRDefault="008D277E" w:rsidP="00D35AB3">
            <w:pPr>
              <w:spacing w:after="200" w:line="360" w:lineRule="auto"/>
              <w:jc w:val="center"/>
              <w:rPr>
                <w:rFonts w:ascii="Times New Roman" w:hAnsi="Times New Roman" w:cs="Times New Roman"/>
              </w:rPr>
            </w:pPr>
            <w:r w:rsidRPr="00931F2B">
              <w:rPr>
                <w:rFonts w:ascii="Times New Roman" w:hAnsi="Times New Roman" w:cs="Times New Roman"/>
              </w:rPr>
              <w:t>Data tersimpan ke database</w:t>
            </w:r>
          </w:p>
        </w:tc>
        <w:tc>
          <w:tcPr>
            <w:tcW w:w="1728" w:type="dxa"/>
            <w:tcBorders>
              <w:top w:val="single" w:sz="4" w:space="0" w:color="auto"/>
              <w:left w:val="single" w:sz="4" w:space="0" w:color="auto"/>
              <w:bottom w:val="single" w:sz="4" w:space="0" w:color="auto"/>
              <w:right w:val="single" w:sz="4" w:space="0" w:color="auto"/>
            </w:tcBorders>
            <w:hideMark/>
          </w:tcPr>
          <w:p w14:paraId="17463D3C" w14:textId="27FBA319" w:rsidR="008D277E" w:rsidRPr="00931F2B" w:rsidRDefault="008D277E" w:rsidP="00D35AB3">
            <w:pPr>
              <w:spacing w:after="200" w:line="360" w:lineRule="auto"/>
              <w:jc w:val="center"/>
              <w:rPr>
                <w:rFonts w:ascii="Times New Roman" w:hAnsi="Times New Roman" w:cs="Times New Roman"/>
              </w:rPr>
            </w:pPr>
            <w:r w:rsidRPr="00931F2B">
              <w:rPr>
                <w:rFonts w:ascii="Times New Roman" w:hAnsi="Times New Roman" w:cs="Times New Roman"/>
              </w:rPr>
              <w:t>Berhasil</w:t>
            </w:r>
          </w:p>
        </w:tc>
      </w:tr>
      <w:tr w:rsidR="008D277E" w:rsidRPr="00931F2B" w14:paraId="1210F788" w14:textId="77777777" w:rsidTr="008D277E">
        <w:tc>
          <w:tcPr>
            <w:tcW w:w="1728" w:type="dxa"/>
            <w:tcBorders>
              <w:top w:val="single" w:sz="4" w:space="0" w:color="auto"/>
              <w:left w:val="single" w:sz="4" w:space="0" w:color="auto"/>
              <w:bottom w:val="single" w:sz="4" w:space="0" w:color="auto"/>
              <w:right w:val="single" w:sz="4" w:space="0" w:color="auto"/>
            </w:tcBorders>
            <w:hideMark/>
          </w:tcPr>
          <w:p w14:paraId="1DEC7D38" w14:textId="77777777" w:rsidR="00D35AB3" w:rsidRPr="00931F2B" w:rsidRDefault="00D35AB3" w:rsidP="00D35AB3">
            <w:pPr>
              <w:spacing w:after="200" w:line="360" w:lineRule="auto"/>
              <w:jc w:val="center"/>
              <w:rPr>
                <w:rFonts w:ascii="Times New Roman" w:hAnsi="Times New Roman" w:cs="Times New Roman"/>
              </w:rPr>
            </w:pPr>
          </w:p>
          <w:p w14:paraId="5144C062" w14:textId="0DF227C6" w:rsidR="008D277E" w:rsidRPr="00931F2B" w:rsidRDefault="008D277E" w:rsidP="00D35AB3">
            <w:pPr>
              <w:spacing w:after="200" w:line="360" w:lineRule="auto"/>
              <w:jc w:val="center"/>
              <w:rPr>
                <w:rFonts w:ascii="Times New Roman" w:hAnsi="Times New Roman" w:cs="Times New Roman"/>
              </w:rPr>
            </w:pPr>
            <w:r w:rsidRPr="00931F2B">
              <w:rPr>
                <w:rFonts w:ascii="Times New Roman" w:hAnsi="Times New Roman" w:cs="Times New Roman"/>
              </w:rPr>
              <w:t>5</w:t>
            </w:r>
          </w:p>
        </w:tc>
        <w:tc>
          <w:tcPr>
            <w:tcW w:w="1728" w:type="dxa"/>
            <w:tcBorders>
              <w:top w:val="single" w:sz="4" w:space="0" w:color="auto"/>
              <w:left w:val="single" w:sz="4" w:space="0" w:color="auto"/>
              <w:bottom w:val="single" w:sz="4" w:space="0" w:color="auto"/>
              <w:right w:val="single" w:sz="4" w:space="0" w:color="auto"/>
            </w:tcBorders>
            <w:hideMark/>
          </w:tcPr>
          <w:p w14:paraId="5595423F" w14:textId="77777777" w:rsidR="008D277E" w:rsidRPr="00931F2B" w:rsidRDefault="008D277E" w:rsidP="00D35AB3">
            <w:pPr>
              <w:spacing w:after="200" w:line="360" w:lineRule="auto"/>
              <w:jc w:val="center"/>
              <w:rPr>
                <w:rFonts w:ascii="Times New Roman" w:hAnsi="Times New Roman" w:cs="Times New Roman"/>
              </w:rPr>
            </w:pPr>
            <w:r w:rsidRPr="00931F2B">
              <w:rPr>
                <w:rFonts w:ascii="Times New Roman" w:hAnsi="Times New Roman" w:cs="Times New Roman"/>
              </w:rPr>
              <w:t>Transaksi Penjualan</w:t>
            </w:r>
          </w:p>
        </w:tc>
        <w:tc>
          <w:tcPr>
            <w:tcW w:w="1728" w:type="dxa"/>
            <w:tcBorders>
              <w:top w:val="single" w:sz="4" w:space="0" w:color="auto"/>
              <w:left w:val="single" w:sz="4" w:space="0" w:color="auto"/>
              <w:bottom w:val="single" w:sz="4" w:space="0" w:color="auto"/>
              <w:right w:val="single" w:sz="4" w:space="0" w:color="auto"/>
            </w:tcBorders>
            <w:hideMark/>
          </w:tcPr>
          <w:p w14:paraId="5A1B5223" w14:textId="77777777" w:rsidR="008D277E" w:rsidRPr="00931F2B" w:rsidRDefault="008D277E" w:rsidP="00D35AB3">
            <w:pPr>
              <w:spacing w:after="200" w:line="360" w:lineRule="auto"/>
              <w:jc w:val="center"/>
              <w:rPr>
                <w:rFonts w:ascii="Times New Roman" w:hAnsi="Times New Roman" w:cs="Times New Roman"/>
              </w:rPr>
            </w:pPr>
            <w:r w:rsidRPr="00931F2B">
              <w:rPr>
                <w:rFonts w:ascii="Times New Roman" w:hAnsi="Times New Roman" w:cs="Times New Roman"/>
              </w:rPr>
              <w:t>Barang tersedia, jumlah valid</w:t>
            </w:r>
          </w:p>
        </w:tc>
        <w:tc>
          <w:tcPr>
            <w:tcW w:w="1728" w:type="dxa"/>
            <w:tcBorders>
              <w:top w:val="single" w:sz="4" w:space="0" w:color="auto"/>
              <w:left w:val="single" w:sz="4" w:space="0" w:color="auto"/>
              <w:bottom w:val="single" w:sz="4" w:space="0" w:color="auto"/>
              <w:right w:val="single" w:sz="4" w:space="0" w:color="auto"/>
            </w:tcBorders>
            <w:hideMark/>
          </w:tcPr>
          <w:p w14:paraId="652AEE17" w14:textId="77777777" w:rsidR="008D277E" w:rsidRPr="00931F2B" w:rsidRDefault="008D277E" w:rsidP="00D35AB3">
            <w:pPr>
              <w:spacing w:after="200" w:line="360" w:lineRule="auto"/>
              <w:jc w:val="center"/>
              <w:rPr>
                <w:rFonts w:ascii="Times New Roman" w:hAnsi="Times New Roman" w:cs="Times New Roman"/>
              </w:rPr>
            </w:pPr>
            <w:r w:rsidRPr="00931F2B">
              <w:rPr>
                <w:rFonts w:ascii="Times New Roman" w:hAnsi="Times New Roman" w:cs="Times New Roman"/>
              </w:rPr>
              <w:t>Transaksi berhasil dan stok berkurang</w:t>
            </w:r>
          </w:p>
        </w:tc>
        <w:tc>
          <w:tcPr>
            <w:tcW w:w="1728" w:type="dxa"/>
            <w:tcBorders>
              <w:top w:val="single" w:sz="4" w:space="0" w:color="auto"/>
              <w:left w:val="single" w:sz="4" w:space="0" w:color="auto"/>
              <w:bottom w:val="single" w:sz="4" w:space="0" w:color="auto"/>
              <w:right w:val="single" w:sz="4" w:space="0" w:color="auto"/>
            </w:tcBorders>
            <w:hideMark/>
          </w:tcPr>
          <w:p w14:paraId="3AFCDF58" w14:textId="2B2DD666" w:rsidR="008D277E" w:rsidRPr="00931F2B" w:rsidRDefault="008D277E" w:rsidP="00D35AB3">
            <w:pPr>
              <w:spacing w:after="200" w:line="360" w:lineRule="auto"/>
              <w:jc w:val="center"/>
              <w:rPr>
                <w:rFonts w:ascii="Times New Roman" w:hAnsi="Times New Roman" w:cs="Times New Roman"/>
              </w:rPr>
            </w:pPr>
            <w:r w:rsidRPr="00931F2B">
              <w:rPr>
                <w:rFonts w:ascii="Times New Roman" w:hAnsi="Times New Roman" w:cs="Times New Roman"/>
              </w:rPr>
              <w:t>Berhasil</w:t>
            </w:r>
          </w:p>
        </w:tc>
      </w:tr>
      <w:tr w:rsidR="008D277E" w:rsidRPr="00931F2B" w14:paraId="5A6B4C98" w14:textId="77777777" w:rsidTr="008D277E">
        <w:tc>
          <w:tcPr>
            <w:tcW w:w="1728" w:type="dxa"/>
            <w:tcBorders>
              <w:top w:val="single" w:sz="4" w:space="0" w:color="auto"/>
              <w:left w:val="single" w:sz="4" w:space="0" w:color="auto"/>
              <w:bottom w:val="single" w:sz="4" w:space="0" w:color="auto"/>
              <w:right w:val="single" w:sz="4" w:space="0" w:color="auto"/>
            </w:tcBorders>
            <w:hideMark/>
          </w:tcPr>
          <w:p w14:paraId="71EB33C5" w14:textId="77777777" w:rsidR="00D35AB3" w:rsidRPr="00931F2B" w:rsidRDefault="00D35AB3" w:rsidP="00D35AB3">
            <w:pPr>
              <w:spacing w:after="200" w:line="360" w:lineRule="auto"/>
              <w:jc w:val="center"/>
              <w:rPr>
                <w:rFonts w:ascii="Times New Roman" w:hAnsi="Times New Roman" w:cs="Times New Roman"/>
              </w:rPr>
            </w:pPr>
          </w:p>
          <w:p w14:paraId="2FF4D79A" w14:textId="148CA038" w:rsidR="008D277E" w:rsidRPr="00931F2B" w:rsidRDefault="008D277E" w:rsidP="00D35AB3">
            <w:pPr>
              <w:spacing w:after="200" w:line="360" w:lineRule="auto"/>
              <w:jc w:val="center"/>
              <w:rPr>
                <w:rFonts w:ascii="Times New Roman" w:hAnsi="Times New Roman" w:cs="Times New Roman"/>
              </w:rPr>
            </w:pPr>
            <w:r w:rsidRPr="00931F2B">
              <w:rPr>
                <w:rFonts w:ascii="Times New Roman" w:hAnsi="Times New Roman" w:cs="Times New Roman"/>
              </w:rPr>
              <w:t>6</w:t>
            </w:r>
          </w:p>
        </w:tc>
        <w:tc>
          <w:tcPr>
            <w:tcW w:w="1728" w:type="dxa"/>
            <w:tcBorders>
              <w:top w:val="single" w:sz="4" w:space="0" w:color="auto"/>
              <w:left w:val="single" w:sz="4" w:space="0" w:color="auto"/>
              <w:bottom w:val="single" w:sz="4" w:space="0" w:color="auto"/>
              <w:right w:val="single" w:sz="4" w:space="0" w:color="auto"/>
            </w:tcBorders>
            <w:hideMark/>
          </w:tcPr>
          <w:p w14:paraId="757EEED0" w14:textId="77777777" w:rsidR="00D35AB3" w:rsidRPr="00931F2B" w:rsidRDefault="00D35AB3" w:rsidP="00D35AB3">
            <w:pPr>
              <w:spacing w:after="200" w:line="360" w:lineRule="auto"/>
              <w:jc w:val="center"/>
              <w:rPr>
                <w:rFonts w:ascii="Times New Roman" w:hAnsi="Times New Roman" w:cs="Times New Roman"/>
              </w:rPr>
            </w:pPr>
          </w:p>
          <w:p w14:paraId="5EFFF574" w14:textId="3FB3F305" w:rsidR="008D277E" w:rsidRPr="00931F2B" w:rsidRDefault="008D277E" w:rsidP="00D35AB3">
            <w:pPr>
              <w:spacing w:after="200" w:line="360" w:lineRule="auto"/>
              <w:jc w:val="center"/>
              <w:rPr>
                <w:rFonts w:ascii="Times New Roman" w:hAnsi="Times New Roman" w:cs="Times New Roman"/>
              </w:rPr>
            </w:pPr>
            <w:r w:rsidRPr="00931F2B">
              <w:rPr>
                <w:rFonts w:ascii="Times New Roman" w:hAnsi="Times New Roman" w:cs="Times New Roman"/>
              </w:rPr>
              <w:t>Transaksi Penjualan</w:t>
            </w:r>
          </w:p>
        </w:tc>
        <w:tc>
          <w:tcPr>
            <w:tcW w:w="1728" w:type="dxa"/>
            <w:tcBorders>
              <w:top w:val="single" w:sz="4" w:space="0" w:color="auto"/>
              <w:left w:val="single" w:sz="4" w:space="0" w:color="auto"/>
              <w:bottom w:val="single" w:sz="4" w:space="0" w:color="auto"/>
              <w:right w:val="single" w:sz="4" w:space="0" w:color="auto"/>
            </w:tcBorders>
            <w:hideMark/>
          </w:tcPr>
          <w:p w14:paraId="1C783A0F" w14:textId="77777777" w:rsidR="008D277E" w:rsidRPr="00931F2B" w:rsidRDefault="008D277E" w:rsidP="00D35AB3">
            <w:pPr>
              <w:spacing w:after="200" w:line="360" w:lineRule="auto"/>
              <w:jc w:val="center"/>
              <w:rPr>
                <w:rFonts w:ascii="Times New Roman" w:hAnsi="Times New Roman" w:cs="Times New Roman"/>
              </w:rPr>
            </w:pPr>
            <w:r w:rsidRPr="00931F2B">
              <w:rPr>
                <w:rFonts w:ascii="Times New Roman" w:hAnsi="Times New Roman" w:cs="Times New Roman"/>
              </w:rPr>
              <w:t>Barang tidak tersedia / stok tidak cukup</w:t>
            </w:r>
          </w:p>
        </w:tc>
        <w:tc>
          <w:tcPr>
            <w:tcW w:w="1728" w:type="dxa"/>
            <w:tcBorders>
              <w:top w:val="single" w:sz="4" w:space="0" w:color="auto"/>
              <w:left w:val="single" w:sz="4" w:space="0" w:color="auto"/>
              <w:bottom w:val="single" w:sz="4" w:space="0" w:color="auto"/>
              <w:right w:val="single" w:sz="4" w:space="0" w:color="auto"/>
            </w:tcBorders>
            <w:hideMark/>
          </w:tcPr>
          <w:p w14:paraId="4B581FE6" w14:textId="77777777" w:rsidR="008D277E" w:rsidRPr="00931F2B" w:rsidRDefault="008D277E" w:rsidP="00D35AB3">
            <w:pPr>
              <w:spacing w:after="200" w:line="360" w:lineRule="auto"/>
              <w:jc w:val="center"/>
              <w:rPr>
                <w:rFonts w:ascii="Times New Roman" w:hAnsi="Times New Roman" w:cs="Times New Roman"/>
              </w:rPr>
            </w:pPr>
            <w:r w:rsidRPr="00931F2B">
              <w:rPr>
                <w:rFonts w:ascii="Times New Roman" w:hAnsi="Times New Roman" w:cs="Times New Roman"/>
              </w:rPr>
              <w:t>Muncul pesan "Stok tidak cukup"</w:t>
            </w:r>
          </w:p>
        </w:tc>
        <w:tc>
          <w:tcPr>
            <w:tcW w:w="1728" w:type="dxa"/>
            <w:tcBorders>
              <w:top w:val="single" w:sz="4" w:space="0" w:color="auto"/>
              <w:left w:val="single" w:sz="4" w:space="0" w:color="auto"/>
              <w:bottom w:val="single" w:sz="4" w:space="0" w:color="auto"/>
              <w:right w:val="single" w:sz="4" w:space="0" w:color="auto"/>
            </w:tcBorders>
            <w:hideMark/>
          </w:tcPr>
          <w:p w14:paraId="0ECC9B37" w14:textId="04ABB9B4" w:rsidR="008D277E" w:rsidRPr="00931F2B" w:rsidRDefault="008D277E" w:rsidP="00D35AB3">
            <w:pPr>
              <w:spacing w:after="200" w:line="360" w:lineRule="auto"/>
              <w:jc w:val="center"/>
              <w:rPr>
                <w:rFonts w:ascii="Times New Roman" w:hAnsi="Times New Roman" w:cs="Times New Roman"/>
              </w:rPr>
            </w:pPr>
            <w:r w:rsidRPr="00931F2B">
              <w:rPr>
                <w:rFonts w:ascii="Times New Roman" w:hAnsi="Times New Roman" w:cs="Times New Roman"/>
              </w:rPr>
              <w:t>Berhasil</w:t>
            </w:r>
          </w:p>
        </w:tc>
      </w:tr>
      <w:tr w:rsidR="008D277E" w:rsidRPr="00931F2B" w14:paraId="4095FCB2" w14:textId="77777777" w:rsidTr="008D277E">
        <w:tc>
          <w:tcPr>
            <w:tcW w:w="1728" w:type="dxa"/>
            <w:tcBorders>
              <w:top w:val="single" w:sz="4" w:space="0" w:color="auto"/>
              <w:left w:val="single" w:sz="4" w:space="0" w:color="auto"/>
              <w:bottom w:val="single" w:sz="4" w:space="0" w:color="auto"/>
              <w:right w:val="single" w:sz="4" w:space="0" w:color="auto"/>
            </w:tcBorders>
            <w:hideMark/>
          </w:tcPr>
          <w:p w14:paraId="6C8D14A9" w14:textId="77777777" w:rsidR="00D35AB3" w:rsidRPr="00931F2B" w:rsidRDefault="00D35AB3" w:rsidP="00D35AB3">
            <w:pPr>
              <w:spacing w:after="200" w:line="360" w:lineRule="auto"/>
              <w:jc w:val="center"/>
              <w:rPr>
                <w:rFonts w:ascii="Times New Roman" w:hAnsi="Times New Roman" w:cs="Times New Roman"/>
              </w:rPr>
            </w:pPr>
          </w:p>
          <w:p w14:paraId="61664539" w14:textId="672E0BF1" w:rsidR="008D277E" w:rsidRPr="00931F2B" w:rsidRDefault="008D277E" w:rsidP="00D35AB3">
            <w:pPr>
              <w:spacing w:after="200" w:line="360" w:lineRule="auto"/>
              <w:jc w:val="center"/>
              <w:rPr>
                <w:rFonts w:ascii="Times New Roman" w:hAnsi="Times New Roman" w:cs="Times New Roman"/>
              </w:rPr>
            </w:pPr>
            <w:r w:rsidRPr="00931F2B">
              <w:rPr>
                <w:rFonts w:ascii="Times New Roman" w:hAnsi="Times New Roman" w:cs="Times New Roman"/>
              </w:rPr>
              <w:t>7</w:t>
            </w:r>
          </w:p>
        </w:tc>
        <w:tc>
          <w:tcPr>
            <w:tcW w:w="1728" w:type="dxa"/>
            <w:tcBorders>
              <w:top w:val="single" w:sz="4" w:space="0" w:color="auto"/>
              <w:left w:val="single" w:sz="4" w:space="0" w:color="auto"/>
              <w:bottom w:val="single" w:sz="4" w:space="0" w:color="auto"/>
              <w:right w:val="single" w:sz="4" w:space="0" w:color="auto"/>
            </w:tcBorders>
            <w:hideMark/>
          </w:tcPr>
          <w:p w14:paraId="4EE84535" w14:textId="77777777" w:rsidR="00D35AB3" w:rsidRPr="00931F2B" w:rsidRDefault="00D35AB3" w:rsidP="00D35AB3">
            <w:pPr>
              <w:spacing w:after="200" w:line="360" w:lineRule="auto"/>
              <w:jc w:val="center"/>
              <w:rPr>
                <w:rFonts w:ascii="Times New Roman" w:hAnsi="Times New Roman" w:cs="Times New Roman"/>
              </w:rPr>
            </w:pPr>
          </w:p>
          <w:p w14:paraId="2B7A8C07" w14:textId="65497A5E" w:rsidR="008D277E" w:rsidRPr="00931F2B" w:rsidRDefault="008D277E" w:rsidP="00D35AB3">
            <w:pPr>
              <w:spacing w:after="200" w:line="360" w:lineRule="auto"/>
              <w:jc w:val="center"/>
              <w:rPr>
                <w:rFonts w:ascii="Times New Roman" w:hAnsi="Times New Roman" w:cs="Times New Roman"/>
              </w:rPr>
            </w:pPr>
            <w:r w:rsidRPr="00931F2B">
              <w:rPr>
                <w:rFonts w:ascii="Times New Roman" w:hAnsi="Times New Roman" w:cs="Times New Roman"/>
              </w:rPr>
              <w:t>Laporan Penjualan</w:t>
            </w:r>
          </w:p>
        </w:tc>
        <w:tc>
          <w:tcPr>
            <w:tcW w:w="1728" w:type="dxa"/>
            <w:tcBorders>
              <w:top w:val="single" w:sz="4" w:space="0" w:color="auto"/>
              <w:left w:val="single" w:sz="4" w:space="0" w:color="auto"/>
              <w:bottom w:val="single" w:sz="4" w:space="0" w:color="auto"/>
              <w:right w:val="single" w:sz="4" w:space="0" w:color="auto"/>
            </w:tcBorders>
            <w:hideMark/>
          </w:tcPr>
          <w:p w14:paraId="175AA6BC" w14:textId="12ACBD04" w:rsidR="008D277E" w:rsidRPr="00931F2B" w:rsidRDefault="008D277E" w:rsidP="00D35AB3">
            <w:pPr>
              <w:spacing w:after="200" w:line="360" w:lineRule="auto"/>
              <w:jc w:val="center"/>
              <w:rPr>
                <w:rFonts w:ascii="Times New Roman" w:hAnsi="Times New Roman" w:cs="Times New Roman"/>
              </w:rPr>
            </w:pPr>
            <w:r w:rsidRPr="00931F2B">
              <w:rPr>
                <w:rFonts w:ascii="Times New Roman" w:hAnsi="Times New Roman" w:cs="Times New Roman"/>
              </w:rPr>
              <w:t xml:space="preserve">Filter berdasarkan </w:t>
            </w:r>
            <w:r w:rsidR="005E1D85" w:rsidRPr="00931F2B">
              <w:rPr>
                <w:rFonts w:ascii="Times New Roman" w:hAnsi="Times New Roman" w:cs="Times New Roman"/>
              </w:rPr>
              <w:t>id</w:t>
            </w:r>
            <w:r w:rsidRPr="00931F2B">
              <w:rPr>
                <w:rFonts w:ascii="Times New Roman" w:hAnsi="Times New Roman" w:cs="Times New Roman"/>
              </w:rPr>
              <w:t xml:space="preserve"> tertentu</w:t>
            </w:r>
          </w:p>
        </w:tc>
        <w:tc>
          <w:tcPr>
            <w:tcW w:w="1728" w:type="dxa"/>
            <w:tcBorders>
              <w:top w:val="single" w:sz="4" w:space="0" w:color="auto"/>
              <w:left w:val="single" w:sz="4" w:space="0" w:color="auto"/>
              <w:bottom w:val="single" w:sz="4" w:space="0" w:color="auto"/>
              <w:right w:val="single" w:sz="4" w:space="0" w:color="auto"/>
            </w:tcBorders>
            <w:hideMark/>
          </w:tcPr>
          <w:p w14:paraId="0BBB4B00" w14:textId="77777777" w:rsidR="008D277E" w:rsidRPr="00931F2B" w:rsidRDefault="008D277E" w:rsidP="00D35AB3">
            <w:pPr>
              <w:spacing w:after="200" w:line="360" w:lineRule="auto"/>
              <w:jc w:val="center"/>
              <w:rPr>
                <w:rFonts w:ascii="Times New Roman" w:hAnsi="Times New Roman" w:cs="Times New Roman"/>
              </w:rPr>
            </w:pPr>
            <w:r w:rsidRPr="00931F2B">
              <w:rPr>
                <w:rFonts w:ascii="Times New Roman" w:hAnsi="Times New Roman" w:cs="Times New Roman"/>
              </w:rPr>
              <w:t>Data transaksi ditampilkan</w:t>
            </w:r>
          </w:p>
        </w:tc>
        <w:tc>
          <w:tcPr>
            <w:tcW w:w="1728" w:type="dxa"/>
            <w:tcBorders>
              <w:top w:val="single" w:sz="4" w:space="0" w:color="auto"/>
              <w:left w:val="single" w:sz="4" w:space="0" w:color="auto"/>
              <w:bottom w:val="single" w:sz="4" w:space="0" w:color="auto"/>
              <w:right w:val="single" w:sz="4" w:space="0" w:color="auto"/>
            </w:tcBorders>
            <w:hideMark/>
          </w:tcPr>
          <w:p w14:paraId="2B38E42B" w14:textId="52DCB219" w:rsidR="008D277E" w:rsidRPr="00931F2B" w:rsidRDefault="008D277E" w:rsidP="00D35AB3">
            <w:pPr>
              <w:spacing w:after="200" w:line="360" w:lineRule="auto"/>
              <w:jc w:val="center"/>
              <w:rPr>
                <w:rFonts w:ascii="Times New Roman" w:hAnsi="Times New Roman" w:cs="Times New Roman"/>
              </w:rPr>
            </w:pPr>
            <w:r w:rsidRPr="00931F2B">
              <w:rPr>
                <w:rFonts w:ascii="Times New Roman" w:hAnsi="Times New Roman" w:cs="Times New Roman"/>
              </w:rPr>
              <w:t>Berhasil</w:t>
            </w:r>
          </w:p>
        </w:tc>
      </w:tr>
      <w:tr w:rsidR="008D277E" w:rsidRPr="00931F2B" w14:paraId="3EBDB340" w14:textId="77777777" w:rsidTr="008D277E">
        <w:tc>
          <w:tcPr>
            <w:tcW w:w="1728" w:type="dxa"/>
            <w:tcBorders>
              <w:top w:val="single" w:sz="4" w:space="0" w:color="auto"/>
              <w:left w:val="single" w:sz="4" w:space="0" w:color="auto"/>
              <w:bottom w:val="single" w:sz="4" w:space="0" w:color="auto"/>
              <w:right w:val="single" w:sz="4" w:space="0" w:color="auto"/>
            </w:tcBorders>
            <w:hideMark/>
          </w:tcPr>
          <w:p w14:paraId="7224F15D" w14:textId="77777777" w:rsidR="00D35AB3" w:rsidRPr="00931F2B" w:rsidRDefault="00D35AB3" w:rsidP="00D35AB3">
            <w:pPr>
              <w:spacing w:after="200" w:line="360" w:lineRule="auto"/>
              <w:jc w:val="center"/>
              <w:rPr>
                <w:rFonts w:ascii="Times New Roman" w:hAnsi="Times New Roman" w:cs="Times New Roman"/>
              </w:rPr>
            </w:pPr>
          </w:p>
          <w:p w14:paraId="550BFF8C" w14:textId="7B5E77C0" w:rsidR="008D277E" w:rsidRPr="00931F2B" w:rsidRDefault="008D277E" w:rsidP="00D35AB3">
            <w:pPr>
              <w:spacing w:after="200" w:line="360" w:lineRule="auto"/>
              <w:jc w:val="center"/>
              <w:rPr>
                <w:rFonts w:ascii="Times New Roman" w:hAnsi="Times New Roman" w:cs="Times New Roman"/>
              </w:rPr>
            </w:pPr>
            <w:r w:rsidRPr="00931F2B">
              <w:rPr>
                <w:rFonts w:ascii="Times New Roman" w:hAnsi="Times New Roman" w:cs="Times New Roman"/>
              </w:rPr>
              <w:t>8</w:t>
            </w:r>
          </w:p>
        </w:tc>
        <w:tc>
          <w:tcPr>
            <w:tcW w:w="1728" w:type="dxa"/>
            <w:tcBorders>
              <w:top w:val="single" w:sz="4" w:space="0" w:color="auto"/>
              <w:left w:val="single" w:sz="4" w:space="0" w:color="auto"/>
              <w:bottom w:val="single" w:sz="4" w:space="0" w:color="auto"/>
              <w:right w:val="single" w:sz="4" w:space="0" w:color="auto"/>
            </w:tcBorders>
            <w:hideMark/>
          </w:tcPr>
          <w:p w14:paraId="1F283A18" w14:textId="77777777" w:rsidR="00D35AB3" w:rsidRPr="00931F2B" w:rsidRDefault="00D35AB3" w:rsidP="00D35AB3">
            <w:pPr>
              <w:spacing w:after="200" w:line="360" w:lineRule="auto"/>
              <w:jc w:val="center"/>
              <w:rPr>
                <w:rFonts w:ascii="Times New Roman" w:hAnsi="Times New Roman" w:cs="Times New Roman"/>
              </w:rPr>
            </w:pPr>
          </w:p>
          <w:p w14:paraId="48577141" w14:textId="06FFD202" w:rsidR="008D277E" w:rsidRPr="00931F2B" w:rsidRDefault="008D277E" w:rsidP="00D35AB3">
            <w:pPr>
              <w:spacing w:after="200" w:line="360" w:lineRule="auto"/>
              <w:jc w:val="center"/>
              <w:rPr>
                <w:rFonts w:ascii="Times New Roman" w:hAnsi="Times New Roman" w:cs="Times New Roman"/>
              </w:rPr>
            </w:pPr>
            <w:r w:rsidRPr="00931F2B">
              <w:rPr>
                <w:rFonts w:ascii="Times New Roman" w:hAnsi="Times New Roman" w:cs="Times New Roman"/>
              </w:rPr>
              <w:t>Data Petugas</w:t>
            </w:r>
          </w:p>
        </w:tc>
        <w:tc>
          <w:tcPr>
            <w:tcW w:w="1728" w:type="dxa"/>
            <w:tcBorders>
              <w:top w:val="single" w:sz="4" w:space="0" w:color="auto"/>
              <w:left w:val="single" w:sz="4" w:space="0" w:color="auto"/>
              <w:bottom w:val="single" w:sz="4" w:space="0" w:color="auto"/>
              <w:right w:val="single" w:sz="4" w:space="0" w:color="auto"/>
            </w:tcBorders>
            <w:hideMark/>
          </w:tcPr>
          <w:p w14:paraId="5DA0AAD2" w14:textId="77777777" w:rsidR="008D277E" w:rsidRPr="00931F2B" w:rsidRDefault="008D277E" w:rsidP="00D35AB3">
            <w:pPr>
              <w:spacing w:after="200" w:line="360" w:lineRule="auto"/>
              <w:jc w:val="center"/>
              <w:rPr>
                <w:rFonts w:ascii="Times New Roman" w:hAnsi="Times New Roman" w:cs="Times New Roman"/>
              </w:rPr>
            </w:pPr>
            <w:r w:rsidRPr="00931F2B">
              <w:rPr>
                <w:rFonts w:ascii="Times New Roman" w:hAnsi="Times New Roman" w:cs="Times New Roman"/>
              </w:rPr>
              <w:t>Tambah/edit/hapus data petugas</w:t>
            </w:r>
          </w:p>
        </w:tc>
        <w:tc>
          <w:tcPr>
            <w:tcW w:w="1728" w:type="dxa"/>
            <w:tcBorders>
              <w:top w:val="single" w:sz="4" w:space="0" w:color="auto"/>
              <w:left w:val="single" w:sz="4" w:space="0" w:color="auto"/>
              <w:bottom w:val="single" w:sz="4" w:space="0" w:color="auto"/>
              <w:right w:val="single" w:sz="4" w:space="0" w:color="auto"/>
            </w:tcBorders>
            <w:hideMark/>
          </w:tcPr>
          <w:p w14:paraId="77C61CD1" w14:textId="77777777" w:rsidR="008D277E" w:rsidRPr="00931F2B" w:rsidRDefault="008D277E" w:rsidP="00D35AB3">
            <w:pPr>
              <w:spacing w:after="200" w:line="360" w:lineRule="auto"/>
              <w:jc w:val="center"/>
              <w:rPr>
                <w:rFonts w:ascii="Times New Roman" w:hAnsi="Times New Roman" w:cs="Times New Roman"/>
              </w:rPr>
            </w:pPr>
            <w:r w:rsidRPr="00931F2B">
              <w:rPr>
                <w:rFonts w:ascii="Times New Roman" w:hAnsi="Times New Roman" w:cs="Times New Roman"/>
              </w:rPr>
              <w:t>Data tersimpan atau terhapus</w:t>
            </w:r>
          </w:p>
        </w:tc>
        <w:tc>
          <w:tcPr>
            <w:tcW w:w="1728" w:type="dxa"/>
            <w:tcBorders>
              <w:top w:val="single" w:sz="4" w:space="0" w:color="auto"/>
              <w:left w:val="single" w:sz="4" w:space="0" w:color="auto"/>
              <w:bottom w:val="single" w:sz="4" w:space="0" w:color="auto"/>
              <w:right w:val="single" w:sz="4" w:space="0" w:color="auto"/>
            </w:tcBorders>
            <w:hideMark/>
          </w:tcPr>
          <w:p w14:paraId="064C78AA" w14:textId="49F6A389" w:rsidR="008D277E" w:rsidRPr="00931F2B" w:rsidRDefault="008D277E" w:rsidP="00D35AB3">
            <w:pPr>
              <w:spacing w:after="200" w:line="360" w:lineRule="auto"/>
              <w:jc w:val="center"/>
              <w:rPr>
                <w:rFonts w:ascii="Times New Roman" w:hAnsi="Times New Roman" w:cs="Times New Roman"/>
              </w:rPr>
            </w:pPr>
            <w:r w:rsidRPr="00931F2B">
              <w:rPr>
                <w:rFonts w:ascii="Times New Roman" w:hAnsi="Times New Roman" w:cs="Times New Roman"/>
              </w:rPr>
              <w:t>Berhasil</w:t>
            </w:r>
          </w:p>
        </w:tc>
      </w:tr>
      <w:tr w:rsidR="008D277E" w:rsidRPr="00931F2B" w14:paraId="6153E609" w14:textId="77777777" w:rsidTr="008D277E">
        <w:tc>
          <w:tcPr>
            <w:tcW w:w="1728" w:type="dxa"/>
            <w:tcBorders>
              <w:top w:val="single" w:sz="4" w:space="0" w:color="auto"/>
              <w:left w:val="single" w:sz="4" w:space="0" w:color="auto"/>
              <w:bottom w:val="single" w:sz="4" w:space="0" w:color="auto"/>
              <w:right w:val="single" w:sz="4" w:space="0" w:color="auto"/>
            </w:tcBorders>
            <w:hideMark/>
          </w:tcPr>
          <w:p w14:paraId="276F4724" w14:textId="77777777" w:rsidR="00D35AB3" w:rsidRPr="00931F2B" w:rsidRDefault="00D35AB3" w:rsidP="00D35AB3">
            <w:pPr>
              <w:spacing w:after="200" w:line="360" w:lineRule="auto"/>
              <w:jc w:val="center"/>
              <w:rPr>
                <w:rFonts w:ascii="Times New Roman" w:hAnsi="Times New Roman" w:cs="Times New Roman"/>
              </w:rPr>
            </w:pPr>
          </w:p>
          <w:p w14:paraId="0E927F83" w14:textId="0E4C7D4A" w:rsidR="008D277E" w:rsidRPr="00931F2B" w:rsidRDefault="008D277E" w:rsidP="00D35AB3">
            <w:pPr>
              <w:spacing w:after="200" w:line="360" w:lineRule="auto"/>
              <w:jc w:val="center"/>
              <w:rPr>
                <w:rFonts w:ascii="Times New Roman" w:hAnsi="Times New Roman" w:cs="Times New Roman"/>
              </w:rPr>
            </w:pPr>
            <w:r w:rsidRPr="00931F2B">
              <w:rPr>
                <w:rFonts w:ascii="Times New Roman" w:hAnsi="Times New Roman" w:cs="Times New Roman"/>
              </w:rPr>
              <w:t>9</w:t>
            </w:r>
          </w:p>
        </w:tc>
        <w:tc>
          <w:tcPr>
            <w:tcW w:w="1728" w:type="dxa"/>
            <w:tcBorders>
              <w:top w:val="single" w:sz="4" w:space="0" w:color="auto"/>
              <w:left w:val="single" w:sz="4" w:space="0" w:color="auto"/>
              <w:bottom w:val="single" w:sz="4" w:space="0" w:color="auto"/>
              <w:right w:val="single" w:sz="4" w:space="0" w:color="auto"/>
            </w:tcBorders>
            <w:hideMark/>
          </w:tcPr>
          <w:p w14:paraId="3B4FFF3E" w14:textId="77777777" w:rsidR="00D35AB3" w:rsidRPr="00931F2B" w:rsidRDefault="00D35AB3" w:rsidP="00D35AB3">
            <w:pPr>
              <w:spacing w:after="200" w:line="360" w:lineRule="auto"/>
              <w:jc w:val="center"/>
              <w:rPr>
                <w:rFonts w:ascii="Times New Roman" w:hAnsi="Times New Roman" w:cs="Times New Roman"/>
              </w:rPr>
            </w:pPr>
          </w:p>
          <w:p w14:paraId="25326F3A" w14:textId="7308FFF3" w:rsidR="008D277E" w:rsidRPr="00931F2B" w:rsidRDefault="008D277E" w:rsidP="00D35AB3">
            <w:pPr>
              <w:spacing w:after="200" w:line="360" w:lineRule="auto"/>
              <w:jc w:val="center"/>
              <w:rPr>
                <w:rFonts w:ascii="Times New Roman" w:hAnsi="Times New Roman" w:cs="Times New Roman"/>
              </w:rPr>
            </w:pPr>
            <w:r w:rsidRPr="00931F2B">
              <w:rPr>
                <w:rFonts w:ascii="Times New Roman" w:hAnsi="Times New Roman" w:cs="Times New Roman"/>
              </w:rPr>
              <w:t>Data Pelanggan</w:t>
            </w:r>
          </w:p>
        </w:tc>
        <w:tc>
          <w:tcPr>
            <w:tcW w:w="1728" w:type="dxa"/>
            <w:tcBorders>
              <w:top w:val="single" w:sz="4" w:space="0" w:color="auto"/>
              <w:left w:val="single" w:sz="4" w:space="0" w:color="auto"/>
              <w:bottom w:val="single" w:sz="4" w:space="0" w:color="auto"/>
              <w:right w:val="single" w:sz="4" w:space="0" w:color="auto"/>
            </w:tcBorders>
            <w:hideMark/>
          </w:tcPr>
          <w:p w14:paraId="1AE1C51C" w14:textId="77777777" w:rsidR="008D277E" w:rsidRPr="00931F2B" w:rsidRDefault="008D277E" w:rsidP="00D35AB3">
            <w:pPr>
              <w:spacing w:after="200" w:line="360" w:lineRule="auto"/>
              <w:jc w:val="center"/>
              <w:rPr>
                <w:rFonts w:ascii="Times New Roman" w:hAnsi="Times New Roman" w:cs="Times New Roman"/>
              </w:rPr>
            </w:pPr>
            <w:r w:rsidRPr="00931F2B">
              <w:rPr>
                <w:rFonts w:ascii="Times New Roman" w:hAnsi="Times New Roman" w:cs="Times New Roman"/>
              </w:rPr>
              <w:t>Tambah/edit data pelanggan</w:t>
            </w:r>
          </w:p>
        </w:tc>
        <w:tc>
          <w:tcPr>
            <w:tcW w:w="1728" w:type="dxa"/>
            <w:tcBorders>
              <w:top w:val="single" w:sz="4" w:space="0" w:color="auto"/>
              <w:left w:val="single" w:sz="4" w:space="0" w:color="auto"/>
              <w:bottom w:val="single" w:sz="4" w:space="0" w:color="auto"/>
              <w:right w:val="single" w:sz="4" w:space="0" w:color="auto"/>
            </w:tcBorders>
            <w:hideMark/>
          </w:tcPr>
          <w:p w14:paraId="6253901F" w14:textId="77777777" w:rsidR="008D277E" w:rsidRPr="00931F2B" w:rsidRDefault="008D277E" w:rsidP="00D35AB3">
            <w:pPr>
              <w:spacing w:after="200" w:line="360" w:lineRule="auto"/>
              <w:jc w:val="center"/>
              <w:rPr>
                <w:rFonts w:ascii="Times New Roman" w:hAnsi="Times New Roman" w:cs="Times New Roman"/>
              </w:rPr>
            </w:pPr>
            <w:r w:rsidRPr="00931F2B">
              <w:rPr>
                <w:rFonts w:ascii="Times New Roman" w:hAnsi="Times New Roman" w:cs="Times New Roman"/>
              </w:rPr>
              <w:t>Data tersimpan atau teredit</w:t>
            </w:r>
          </w:p>
        </w:tc>
        <w:tc>
          <w:tcPr>
            <w:tcW w:w="1728" w:type="dxa"/>
            <w:tcBorders>
              <w:top w:val="single" w:sz="4" w:space="0" w:color="auto"/>
              <w:left w:val="single" w:sz="4" w:space="0" w:color="auto"/>
              <w:bottom w:val="single" w:sz="4" w:space="0" w:color="auto"/>
              <w:right w:val="single" w:sz="4" w:space="0" w:color="auto"/>
            </w:tcBorders>
            <w:hideMark/>
          </w:tcPr>
          <w:p w14:paraId="3ACCE402" w14:textId="36A984AE" w:rsidR="008D277E" w:rsidRPr="00931F2B" w:rsidRDefault="008D277E" w:rsidP="00D35AB3">
            <w:pPr>
              <w:spacing w:after="200" w:line="360" w:lineRule="auto"/>
              <w:jc w:val="center"/>
              <w:rPr>
                <w:rFonts w:ascii="Times New Roman" w:hAnsi="Times New Roman" w:cs="Times New Roman"/>
              </w:rPr>
            </w:pPr>
            <w:r w:rsidRPr="00931F2B">
              <w:rPr>
                <w:rFonts w:ascii="Times New Roman" w:hAnsi="Times New Roman" w:cs="Times New Roman"/>
              </w:rPr>
              <w:t>Berhasil</w:t>
            </w:r>
          </w:p>
        </w:tc>
      </w:tr>
    </w:tbl>
    <w:p w14:paraId="7ABBB3BC" w14:textId="77777777" w:rsidR="000755CE" w:rsidRPr="00931F2B" w:rsidRDefault="00000000">
      <w:pPr>
        <w:rPr>
          <w:rFonts w:ascii="Times New Roman" w:hAnsi="Times New Roman" w:cs="Times New Roman"/>
        </w:rPr>
      </w:pPr>
      <w:r w:rsidRPr="00931F2B">
        <w:rPr>
          <w:rFonts w:ascii="Times New Roman" w:hAnsi="Times New Roman" w:cs="Times New Roman"/>
        </w:rPr>
        <w:br w:type="page"/>
      </w:r>
    </w:p>
    <w:p w14:paraId="68996535" w14:textId="14305854" w:rsidR="00345B0C" w:rsidRPr="00931F2B" w:rsidRDefault="00345B0C" w:rsidP="00345B0C">
      <w:pPr>
        <w:pStyle w:val="Heading1"/>
        <w:spacing w:line="360" w:lineRule="auto"/>
        <w:jc w:val="center"/>
        <w:rPr>
          <w:rFonts w:ascii="Times New Roman" w:hAnsi="Times New Roman" w:cs="Times New Roman"/>
          <w:color w:val="auto"/>
        </w:rPr>
      </w:pPr>
      <w:r w:rsidRPr="00931F2B">
        <w:rPr>
          <w:rFonts w:ascii="Times New Roman" w:hAnsi="Times New Roman" w:cs="Times New Roman"/>
          <w:color w:val="auto"/>
        </w:rPr>
        <w:lastRenderedPageBreak/>
        <w:t>BAB IV</w:t>
      </w:r>
    </w:p>
    <w:p w14:paraId="7BA4F42A" w14:textId="0D452173" w:rsidR="000755CE" w:rsidRPr="00931F2B" w:rsidRDefault="00345B0C" w:rsidP="00345B0C">
      <w:pPr>
        <w:spacing w:line="360" w:lineRule="auto"/>
        <w:jc w:val="center"/>
        <w:rPr>
          <w:rFonts w:ascii="Times New Roman" w:hAnsi="Times New Roman" w:cs="Times New Roman"/>
          <w:b/>
          <w:bCs/>
          <w:sz w:val="28"/>
          <w:szCs w:val="28"/>
        </w:rPr>
      </w:pPr>
      <w:r w:rsidRPr="00931F2B">
        <w:rPr>
          <w:rFonts w:ascii="Times New Roman" w:hAnsi="Times New Roman" w:cs="Times New Roman"/>
          <w:b/>
          <w:bCs/>
          <w:sz w:val="28"/>
          <w:szCs w:val="28"/>
        </w:rPr>
        <w:t>K</w:t>
      </w:r>
      <w:r w:rsidR="00D41DB5" w:rsidRPr="00931F2B">
        <w:rPr>
          <w:rFonts w:ascii="Times New Roman" w:hAnsi="Times New Roman" w:cs="Times New Roman"/>
          <w:b/>
          <w:bCs/>
          <w:sz w:val="28"/>
          <w:szCs w:val="28"/>
        </w:rPr>
        <w:t>ESIMPULAN DAN EVALUASI</w:t>
      </w:r>
    </w:p>
    <w:p w14:paraId="03E3495D" w14:textId="77777777" w:rsidR="00345B0C" w:rsidRPr="00931F2B" w:rsidRDefault="00345B0C" w:rsidP="00345B0C">
      <w:pPr>
        <w:spacing w:line="360" w:lineRule="auto"/>
        <w:jc w:val="center"/>
        <w:rPr>
          <w:rFonts w:ascii="Times New Roman" w:hAnsi="Times New Roman" w:cs="Times New Roman"/>
          <w:b/>
          <w:bCs/>
          <w:sz w:val="28"/>
          <w:szCs w:val="28"/>
        </w:rPr>
      </w:pPr>
    </w:p>
    <w:p w14:paraId="58C4BB3B" w14:textId="77777777" w:rsidR="008D277E" w:rsidRPr="00931F2B" w:rsidRDefault="008D277E" w:rsidP="008D277E">
      <w:pPr>
        <w:spacing w:after="240" w:line="360" w:lineRule="auto"/>
        <w:rPr>
          <w:rFonts w:ascii="Times New Roman" w:hAnsi="Times New Roman" w:cs="Times New Roman"/>
          <w:b/>
          <w:bCs/>
          <w:lang w:val="en-ID"/>
        </w:rPr>
      </w:pPr>
      <w:r w:rsidRPr="00931F2B">
        <w:rPr>
          <w:rFonts w:ascii="Times New Roman" w:hAnsi="Times New Roman" w:cs="Times New Roman"/>
          <w:b/>
          <w:bCs/>
          <w:lang w:val="en-ID"/>
        </w:rPr>
        <w:t>5.1 Kesimpulan</w:t>
      </w:r>
    </w:p>
    <w:p w14:paraId="0E4FB1E2" w14:textId="77777777" w:rsidR="008D277E" w:rsidRPr="00931F2B" w:rsidRDefault="008D277E" w:rsidP="000B68B5">
      <w:pPr>
        <w:spacing w:after="240" w:line="360" w:lineRule="auto"/>
        <w:ind w:firstLine="720"/>
        <w:rPr>
          <w:rFonts w:ascii="Times New Roman" w:hAnsi="Times New Roman" w:cs="Times New Roman"/>
          <w:lang w:val="en-ID"/>
        </w:rPr>
      </w:pPr>
      <w:r w:rsidRPr="00931F2B">
        <w:rPr>
          <w:rFonts w:ascii="Times New Roman" w:hAnsi="Times New Roman" w:cs="Times New Roman"/>
          <w:lang w:val="en-ID"/>
        </w:rPr>
        <w:t>Berdasarkan tahapan analisis, perancangan, implementasi, dan pengujian yang telah dilakukan, dapat disimpulkan bahwa:</w:t>
      </w:r>
    </w:p>
    <w:p w14:paraId="2267F0B6" w14:textId="77777777" w:rsidR="008D277E" w:rsidRPr="00931F2B" w:rsidRDefault="008D277E" w:rsidP="008D277E">
      <w:pPr>
        <w:numPr>
          <w:ilvl w:val="0"/>
          <w:numId w:val="18"/>
        </w:numPr>
        <w:spacing w:after="240" w:line="360" w:lineRule="auto"/>
        <w:rPr>
          <w:rFonts w:ascii="Times New Roman" w:hAnsi="Times New Roman" w:cs="Times New Roman"/>
          <w:lang w:val="en-ID"/>
        </w:rPr>
      </w:pPr>
      <w:r w:rsidRPr="00931F2B">
        <w:rPr>
          <w:rFonts w:ascii="Times New Roman" w:hAnsi="Times New Roman" w:cs="Times New Roman"/>
        </w:rPr>
        <w:t>Sistem informasi penjualan dan manajemen stok toko obat berbasis Java OOP dan GUI berhasil dikembangkan sesuai dengan kebutuhan fungsional pengguna.</w:t>
      </w:r>
    </w:p>
    <w:p w14:paraId="088A4625" w14:textId="401E1326" w:rsidR="008D277E" w:rsidRPr="00931F2B" w:rsidRDefault="008D277E" w:rsidP="008D277E">
      <w:pPr>
        <w:numPr>
          <w:ilvl w:val="0"/>
          <w:numId w:val="18"/>
        </w:numPr>
        <w:spacing w:after="240" w:line="360" w:lineRule="auto"/>
        <w:rPr>
          <w:rFonts w:ascii="Times New Roman" w:hAnsi="Times New Roman" w:cs="Times New Roman"/>
          <w:lang w:val="en-ID"/>
        </w:rPr>
      </w:pPr>
      <w:r w:rsidRPr="00931F2B">
        <w:rPr>
          <w:rFonts w:ascii="Times New Roman" w:hAnsi="Times New Roman" w:cs="Times New Roman"/>
          <w:lang w:val="en-ID"/>
        </w:rPr>
        <w:t xml:space="preserve">Sistem ini mampu mengelola data </w:t>
      </w:r>
      <w:r w:rsidR="00505DB8">
        <w:rPr>
          <w:rFonts w:ascii="Times New Roman" w:hAnsi="Times New Roman" w:cs="Times New Roman"/>
          <w:lang w:val="en-ID"/>
        </w:rPr>
        <w:t>Obat</w:t>
      </w:r>
      <w:r w:rsidRPr="00931F2B">
        <w:rPr>
          <w:rFonts w:ascii="Times New Roman" w:hAnsi="Times New Roman" w:cs="Times New Roman"/>
          <w:lang w:val="en-ID"/>
        </w:rPr>
        <w:t>, pelanggan, dan petugas dengan baik, serta melakukan pencatatan transaksi secara otomatis dan akurat.</w:t>
      </w:r>
    </w:p>
    <w:p w14:paraId="3BB1AC9E" w14:textId="77777777" w:rsidR="008D277E" w:rsidRPr="00931F2B" w:rsidRDefault="008D277E" w:rsidP="008D277E">
      <w:pPr>
        <w:numPr>
          <w:ilvl w:val="0"/>
          <w:numId w:val="18"/>
        </w:numPr>
        <w:spacing w:after="240" w:line="360" w:lineRule="auto"/>
        <w:rPr>
          <w:rFonts w:ascii="Times New Roman" w:hAnsi="Times New Roman" w:cs="Times New Roman"/>
          <w:lang w:val="en-ID"/>
        </w:rPr>
      </w:pPr>
      <w:r w:rsidRPr="00931F2B">
        <w:rPr>
          <w:rFonts w:ascii="Times New Roman" w:hAnsi="Times New Roman" w:cs="Times New Roman"/>
          <w:lang w:val="en-ID"/>
        </w:rPr>
        <w:t>Penggunaan database MySQL memungkinkan penyimpanan data secara terstruktur, serta mendukung penyajian laporan penjualan dan stok secara real-time.</w:t>
      </w:r>
    </w:p>
    <w:p w14:paraId="2A380590" w14:textId="77777777" w:rsidR="008D277E" w:rsidRPr="00931F2B" w:rsidRDefault="008D277E" w:rsidP="008D277E">
      <w:pPr>
        <w:numPr>
          <w:ilvl w:val="0"/>
          <w:numId w:val="18"/>
        </w:numPr>
        <w:spacing w:after="240" w:line="360" w:lineRule="auto"/>
        <w:rPr>
          <w:rFonts w:ascii="Times New Roman" w:hAnsi="Times New Roman" w:cs="Times New Roman"/>
          <w:lang w:val="en-ID"/>
        </w:rPr>
      </w:pPr>
      <w:r w:rsidRPr="00931F2B">
        <w:rPr>
          <w:rFonts w:ascii="Times New Roman" w:hAnsi="Times New Roman" w:cs="Times New Roman"/>
          <w:lang w:val="en-ID"/>
        </w:rPr>
        <w:t>Implementasi antarmuka grafis berbasis GUI memberikan kemudahan bagi pengguna dalam berinteraksi dengan sistem, khususnya bagi kasir atau admin toko.</w:t>
      </w:r>
    </w:p>
    <w:p w14:paraId="423A28D3" w14:textId="77777777" w:rsidR="008D277E" w:rsidRPr="00931F2B" w:rsidRDefault="008D277E" w:rsidP="008D277E">
      <w:pPr>
        <w:numPr>
          <w:ilvl w:val="0"/>
          <w:numId w:val="18"/>
        </w:numPr>
        <w:spacing w:after="240" w:line="360" w:lineRule="auto"/>
        <w:rPr>
          <w:rFonts w:ascii="Times New Roman" w:hAnsi="Times New Roman" w:cs="Times New Roman"/>
          <w:lang w:val="en-ID"/>
        </w:rPr>
      </w:pPr>
      <w:r w:rsidRPr="00931F2B">
        <w:rPr>
          <w:rFonts w:ascii="Times New Roman" w:hAnsi="Times New Roman" w:cs="Times New Roman"/>
          <w:lang w:val="en-ID"/>
        </w:rPr>
        <w:t>Hasil pengujian menggunakan metode Black Box menunjukkan bahwa seluruh fungsi sistem berjalan dengan baik dan memberikan keluaran sesuai harapan.</w:t>
      </w:r>
    </w:p>
    <w:p w14:paraId="4C3CF361" w14:textId="77777777" w:rsidR="008D277E" w:rsidRPr="00931F2B" w:rsidRDefault="008D277E" w:rsidP="008D277E">
      <w:pPr>
        <w:spacing w:after="240" w:line="360" w:lineRule="auto"/>
        <w:rPr>
          <w:rFonts w:ascii="Times New Roman" w:hAnsi="Times New Roman" w:cs="Times New Roman"/>
          <w:b/>
          <w:bCs/>
          <w:lang w:val="en-ID"/>
        </w:rPr>
      </w:pPr>
      <w:r w:rsidRPr="00931F2B">
        <w:rPr>
          <w:rFonts w:ascii="Times New Roman" w:hAnsi="Times New Roman" w:cs="Times New Roman"/>
          <w:b/>
          <w:bCs/>
          <w:lang w:val="en-ID"/>
        </w:rPr>
        <w:t>5.2 Evaluasi Sistem</w:t>
      </w:r>
    </w:p>
    <w:p w14:paraId="5951AA13" w14:textId="77777777" w:rsidR="008D277E" w:rsidRPr="00931F2B" w:rsidRDefault="008D277E" w:rsidP="000B68B5">
      <w:pPr>
        <w:spacing w:after="240" w:line="360" w:lineRule="auto"/>
        <w:ind w:firstLine="720"/>
        <w:rPr>
          <w:rFonts w:ascii="Times New Roman" w:hAnsi="Times New Roman" w:cs="Times New Roman"/>
          <w:lang w:val="en-ID"/>
        </w:rPr>
      </w:pPr>
      <w:r w:rsidRPr="00931F2B">
        <w:rPr>
          <w:rFonts w:ascii="Times New Roman" w:hAnsi="Times New Roman" w:cs="Times New Roman"/>
          <w:lang w:val="en-ID"/>
        </w:rPr>
        <w:t>Meskipun sistem telah berjalan dan memenuhi kebutuhan dasar operasional toko, terdapat beberapa catatan evaluasi yang dapat menjadi dasar pengembangan ke depan, antara lain:</w:t>
      </w:r>
    </w:p>
    <w:p w14:paraId="2CF692F0" w14:textId="77777777" w:rsidR="008D277E" w:rsidRPr="00931F2B" w:rsidRDefault="008D277E" w:rsidP="008D277E">
      <w:pPr>
        <w:numPr>
          <w:ilvl w:val="0"/>
          <w:numId w:val="19"/>
        </w:numPr>
        <w:spacing w:after="240" w:line="360" w:lineRule="auto"/>
        <w:rPr>
          <w:rFonts w:ascii="Times New Roman" w:hAnsi="Times New Roman" w:cs="Times New Roman"/>
          <w:lang w:val="en-ID"/>
        </w:rPr>
      </w:pPr>
      <w:r w:rsidRPr="00931F2B">
        <w:rPr>
          <w:rFonts w:ascii="Times New Roman" w:hAnsi="Times New Roman" w:cs="Times New Roman"/>
          <w:b/>
          <w:bCs/>
          <w:lang w:val="en-ID"/>
        </w:rPr>
        <w:t>Kebutuhan Hak Akses Pengguna</w:t>
      </w:r>
      <w:r w:rsidRPr="00931F2B">
        <w:rPr>
          <w:rFonts w:ascii="Times New Roman" w:hAnsi="Times New Roman" w:cs="Times New Roman"/>
          <w:lang w:val="en-ID"/>
        </w:rPr>
        <w:br/>
        <w:t>Sistem saat ini belum membedakan level hak akses antara pengguna. Evaluasi ke depan perlu menambahkan fitur role-based access control, seperti perbedaan hak antara admin dan kasir.</w:t>
      </w:r>
    </w:p>
    <w:p w14:paraId="0A6FDA95" w14:textId="77777777" w:rsidR="008D277E" w:rsidRPr="00931F2B" w:rsidRDefault="008D277E" w:rsidP="008D277E">
      <w:pPr>
        <w:numPr>
          <w:ilvl w:val="0"/>
          <w:numId w:val="19"/>
        </w:numPr>
        <w:spacing w:after="240" w:line="360" w:lineRule="auto"/>
        <w:rPr>
          <w:rFonts w:ascii="Times New Roman" w:hAnsi="Times New Roman" w:cs="Times New Roman"/>
          <w:lang w:val="en-ID"/>
        </w:rPr>
      </w:pPr>
      <w:r w:rsidRPr="00931F2B">
        <w:rPr>
          <w:rFonts w:ascii="Times New Roman" w:hAnsi="Times New Roman" w:cs="Times New Roman"/>
          <w:b/>
          <w:bCs/>
          <w:lang w:val="en-ID"/>
        </w:rPr>
        <w:t>Laporan dan Output Sistem</w:t>
      </w:r>
      <w:r w:rsidRPr="00931F2B">
        <w:rPr>
          <w:rFonts w:ascii="Times New Roman" w:hAnsi="Times New Roman" w:cs="Times New Roman"/>
          <w:lang w:val="en-ID"/>
        </w:rPr>
        <w:br/>
        <w:t>Laporan yang tersedia saat ini masih bersifat tampilan visual. Pengguna menginginkan fitur cetak laporan dan export ke format PDF atau Excel.</w:t>
      </w:r>
    </w:p>
    <w:p w14:paraId="00212DFF" w14:textId="77777777" w:rsidR="008D277E" w:rsidRPr="00931F2B" w:rsidRDefault="008D277E" w:rsidP="008D277E">
      <w:pPr>
        <w:numPr>
          <w:ilvl w:val="0"/>
          <w:numId w:val="19"/>
        </w:numPr>
        <w:spacing w:after="240" w:line="360" w:lineRule="auto"/>
        <w:rPr>
          <w:rFonts w:ascii="Times New Roman" w:hAnsi="Times New Roman" w:cs="Times New Roman"/>
          <w:lang w:val="en-ID"/>
        </w:rPr>
      </w:pPr>
      <w:r w:rsidRPr="00931F2B">
        <w:rPr>
          <w:rFonts w:ascii="Times New Roman" w:hAnsi="Times New Roman" w:cs="Times New Roman"/>
          <w:b/>
          <w:bCs/>
          <w:lang w:val="en-ID"/>
        </w:rPr>
        <w:lastRenderedPageBreak/>
        <w:t>Pencarian dan Filter Data</w:t>
      </w:r>
      <w:r w:rsidRPr="00931F2B">
        <w:rPr>
          <w:rFonts w:ascii="Times New Roman" w:hAnsi="Times New Roman" w:cs="Times New Roman"/>
          <w:lang w:val="en-ID"/>
        </w:rPr>
        <w:br/>
        <w:t>Sistem masih mengandalkan pencarian manual. Perlu ditambahkan fitur pencarian cepat (search bar) dan filter berdasarkan kategori barang atau tanggal transaksi.</w:t>
      </w:r>
    </w:p>
    <w:p w14:paraId="54EB95E8" w14:textId="66FE38B6" w:rsidR="008D277E" w:rsidRPr="00931F2B" w:rsidRDefault="008D277E" w:rsidP="008D277E">
      <w:pPr>
        <w:numPr>
          <w:ilvl w:val="0"/>
          <w:numId w:val="19"/>
        </w:numPr>
        <w:spacing w:after="240" w:line="360" w:lineRule="auto"/>
        <w:rPr>
          <w:rFonts w:ascii="Times New Roman" w:hAnsi="Times New Roman" w:cs="Times New Roman"/>
          <w:lang w:val="en-ID"/>
        </w:rPr>
      </w:pPr>
      <w:r w:rsidRPr="00931F2B">
        <w:rPr>
          <w:rFonts w:ascii="Times New Roman" w:hAnsi="Times New Roman" w:cs="Times New Roman"/>
          <w:b/>
          <w:bCs/>
          <w:lang w:val="en-ID"/>
        </w:rPr>
        <w:t>Backup dan Keamanan Data</w:t>
      </w:r>
      <w:r w:rsidRPr="00931F2B">
        <w:rPr>
          <w:rFonts w:ascii="Times New Roman" w:hAnsi="Times New Roman" w:cs="Times New Roman"/>
          <w:lang w:val="en-ID"/>
        </w:rPr>
        <w:br/>
        <w:t>Sistem belum memiliki fitur backup otomatis. Disarankan untuk menambahkan sistem backup database berkala untuk mencegah kehilangan data penting.</w:t>
      </w:r>
    </w:p>
    <w:sectPr w:rsidR="008D277E" w:rsidRPr="00931F2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12E2CBF"/>
    <w:multiLevelType w:val="multilevel"/>
    <w:tmpl w:val="8D126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B31283"/>
    <w:multiLevelType w:val="multilevel"/>
    <w:tmpl w:val="C1A09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997BD4"/>
    <w:multiLevelType w:val="multilevel"/>
    <w:tmpl w:val="73340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A42796"/>
    <w:multiLevelType w:val="multilevel"/>
    <w:tmpl w:val="D8221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EA55F4"/>
    <w:multiLevelType w:val="multilevel"/>
    <w:tmpl w:val="73C82A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B12EBE"/>
    <w:multiLevelType w:val="hybridMultilevel"/>
    <w:tmpl w:val="745EB4C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4D075198"/>
    <w:multiLevelType w:val="multilevel"/>
    <w:tmpl w:val="DB0C03E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A2D33DB"/>
    <w:multiLevelType w:val="multilevel"/>
    <w:tmpl w:val="0B74E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AE12AC3"/>
    <w:multiLevelType w:val="multilevel"/>
    <w:tmpl w:val="58E25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1B5F11"/>
    <w:multiLevelType w:val="multilevel"/>
    <w:tmpl w:val="A1802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9228882">
    <w:abstractNumId w:val="8"/>
  </w:num>
  <w:num w:numId="2" w16cid:durableId="652099838">
    <w:abstractNumId w:val="6"/>
  </w:num>
  <w:num w:numId="3" w16cid:durableId="1607081394">
    <w:abstractNumId w:val="5"/>
  </w:num>
  <w:num w:numId="4" w16cid:durableId="1271007673">
    <w:abstractNumId w:val="4"/>
  </w:num>
  <w:num w:numId="5" w16cid:durableId="699282152">
    <w:abstractNumId w:val="7"/>
  </w:num>
  <w:num w:numId="6" w16cid:durableId="496925192">
    <w:abstractNumId w:val="3"/>
  </w:num>
  <w:num w:numId="7" w16cid:durableId="204097961">
    <w:abstractNumId w:val="2"/>
  </w:num>
  <w:num w:numId="8" w16cid:durableId="1625236609">
    <w:abstractNumId w:val="1"/>
  </w:num>
  <w:num w:numId="9" w16cid:durableId="1750612752">
    <w:abstractNumId w:val="0"/>
  </w:num>
  <w:num w:numId="10" w16cid:durableId="2096589738">
    <w:abstractNumId w:val="16"/>
  </w:num>
  <w:num w:numId="11" w16cid:durableId="11806629">
    <w:abstractNumId w:val="15"/>
  </w:num>
  <w:num w:numId="12" w16cid:durableId="641934176">
    <w:abstractNumId w:val="10"/>
  </w:num>
  <w:num w:numId="13" w16cid:durableId="1579636281">
    <w:abstractNumId w:val="13"/>
  </w:num>
  <w:num w:numId="14" w16cid:durableId="2138525570">
    <w:abstractNumId w:val="12"/>
  </w:num>
  <w:num w:numId="15" w16cid:durableId="765268385">
    <w:abstractNumId w:val="11"/>
  </w:num>
  <w:num w:numId="16" w16cid:durableId="1820414157">
    <w:abstractNumId w:val="17"/>
  </w:num>
  <w:num w:numId="17" w16cid:durableId="1185248912">
    <w:abstractNumId w:val="14"/>
  </w:num>
  <w:num w:numId="18" w16cid:durableId="885947978">
    <w:abstractNumId w:val="18"/>
  </w:num>
  <w:num w:numId="19" w16cid:durableId="12869306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2103"/>
    <w:rsid w:val="00034616"/>
    <w:rsid w:val="0006063C"/>
    <w:rsid w:val="000755CE"/>
    <w:rsid w:val="000B68B5"/>
    <w:rsid w:val="000D4C9E"/>
    <w:rsid w:val="0014399F"/>
    <w:rsid w:val="0015074B"/>
    <w:rsid w:val="0018088E"/>
    <w:rsid w:val="0029639D"/>
    <w:rsid w:val="00326AD0"/>
    <w:rsid w:val="00326F90"/>
    <w:rsid w:val="00345B0C"/>
    <w:rsid w:val="00425CC9"/>
    <w:rsid w:val="0045326A"/>
    <w:rsid w:val="00505DB8"/>
    <w:rsid w:val="005070B0"/>
    <w:rsid w:val="005C75F6"/>
    <w:rsid w:val="005E1D85"/>
    <w:rsid w:val="00642C05"/>
    <w:rsid w:val="00757B6F"/>
    <w:rsid w:val="007924BB"/>
    <w:rsid w:val="0083584E"/>
    <w:rsid w:val="0087767F"/>
    <w:rsid w:val="008D277E"/>
    <w:rsid w:val="00931F2B"/>
    <w:rsid w:val="00932EE4"/>
    <w:rsid w:val="009D66D2"/>
    <w:rsid w:val="00A03AA2"/>
    <w:rsid w:val="00AA1D8D"/>
    <w:rsid w:val="00B01F5F"/>
    <w:rsid w:val="00B135AB"/>
    <w:rsid w:val="00B47730"/>
    <w:rsid w:val="00C1798B"/>
    <w:rsid w:val="00C546B4"/>
    <w:rsid w:val="00C67350"/>
    <w:rsid w:val="00C702F8"/>
    <w:rsid w:val="00C86B93"/>
    <w:rsid w:val="00CB0664"/>
    <w:rsid w:val="00D35AB3"/>
    <w:rsid w:val="00D41DB5"/>
    <w:rsid w:val="00DC591A"/>
    <w:rsid w:val="00E22A59"/>
    <w:rsid w:val="00E710FF"/>
    <w:rsid w:val="00E8440C"/>
    <w:rsid w:val="00E84F4D"/>
    <w:rsid w:val="00EA2818"/>
    <w:rsid w:val="00EC60C4"/>
    <w:rsid w:val="00F22D38"/>
    <w:rsid w:val="00F71DB0"/>
    <w:rsid w:val="00F91F1C"/>
    <w:rsid w:val="00FC2339"/>
    <w:rsid w:val="00FC693F"/>
    <w:rsid w:val="00FD61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71135A"/>
  <w14:defaultImageDpi w14:val="300"/>
  <w15:docId w15:val="{64907DDB-49BF-4823-A0C6-C6F473C68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5070B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598094">
      <w:bodyDiv w:val="1"/>
      <w:marLeft w:val="0"/>
      <w:marRight w:val="0"/>
      <w:marTop w:val="0"/>
      <w:marBottom w:val="0"/>
      <w:divBdr>
        <w:top w:val="none" w:sz="0" w:space="0" w:color="auto"/>
        <w:left w:val="none" w:sz="0" w:space="0" w:color="auto"/>
        <w:bottom w:val="none" w:sz="0" w:space="0" w:color="auto"/>
        <w:right w:val="none" w:sz="0" w:space="0" w:color="auto"/>
      </w:divBdr>
    </w:div>
    <w:div w:id="49496340">
      <w:bodyDiv w:val="1"/>
      <w:marLeft w:val="0"/>
      <w:marRight w:val="0"/>
      <w:marTop w:val="0"/>
      <w:marBottom w:val="0"/>
      <w:divBdr>
        <w:top w:val="none" w:sz="0" w:space="0" w:color="auto"/>
        <w:left w:val="none" w:sz="0" w:space="0" w:color="auto"/>
        <w:bottom w:val="none" w:sz="0" w:space="0" w:color="auto"/>
        <w:right w:val="none" w:sz="0" w:space="0" w:color="auto"/>
      </w:divBdr>
    </w:div>
    <w:div w:id="57092610">
      <w:bodyDiv w:val="1"/>
      <w:marLeft w:val="0"/>
      <w:marRight w:val="0"/>
      <w:marTop w:val="0"/>
      <w:marBottom w:val="0"/>
      <w:divBdr>
        <w:top w:val="none" w:sz="0" w:space="0" w:color="auto"/>
        <w:left w:val="none" w:sz="0" w:space="0" w:color="auto"/>
        <w:bottom w:val="none" w:sz="0" w:space="0" w:color="auto"/>
        <w:right w:val="none" w:sz="0" w:space="0" w:color="auto"/>
      </w:divBdr>
    </w:div>
    <w:div w:id="133066495">
      <w:bodyDiv w:val="1"/>
      <w:marLeft w:val="0"/>
      <w:marRight w:val="0"/>
      <w:marTop w:val="0"/>
      <w:marBottom w:val="0"/>
      <w:divBdr>
        <w:top w:val="none" w:sz="0" w:space="0" w:color="auto"/>
        <w:left w:val="none" w:sz="0" w:space="0" w:color="auto"/>
        <w:bottom w:val="none" w:sz="0" w:space="0" w:color="auto"/>
        <w:right w:val="none" w:sz="0" w:space="0" w:color="auto"/>
      </w:divBdr>
    </w:div>
    <w:div w:id="261232819">
      <w:bodyDiv w:val="1"/>
      <w:marLeft w:val="0"/>
      <w:marRight w:val="0"/>
      <w:marTop w:val="0"/>
      <w:marBottom w:val="0"/>
      <w:divBdr>
        <w:top w:val="none" w:sz="0" w:space="0" w:color="auto"/>
        <w:left w:val="none" w:sz="0" w:space="0" w:color="auto"/>
        <w:bottom w:val="none" w:sz="0" w:space="0" w:color="auto"/>
        <w:right w:val="none" w:sz="0" w:space="0" w:color="auto"/>
      </w:divBdr>
    </w:div>
    <w:div w:id="346172641">
      <w:bodyDiv w:val="1"/>
      <w:marLeft w:val="0"/>
      <w:marRight w:val="0"/>
      <w:marTop w:val="0"/>
      <w:marBottom w:val="0"/>
      <w:divBdr>
        <w:top w:val="none" w:sz="0" w:space="0" w:color="auto"/>
        <w:left w:val="none" w:sz="0" w:space="0" w:color="auto"/>
        <w:bottom w:val="none" w:sz="0" w:space="0" w:color="auto"/>
        <w:right w:val="none" w:sz="0" w:space="0" w:color="auto"/>
      </w:divBdr>
    </w:div>
    <w:div w:id="393550909">
      <w:bodyDiv w:val="1"/>
      <w:marLeft w:val="0"/>
      <w:marRight w:val="0"/>
      <w:marTop w:val="0"/>
      <w:marBottom w:val="0"/>
      <w:divBdr>
        <w:top w:val="none" w:sz="0" w:space="0" w:color="auto"/>
        <w:left w:val="none" w:sz="0" w:space="0" w:color="auto"/>
        <w:bottom w:val="none" w:sz="0" w:space="0" w:color="auto"/>
        <w:right w:val="none" w:sz="0" w:space="0" w:color="auto"/>
      </w:divBdr>
    </w:div>
    <w:div w:id="447705010">
      <w:bodyDiv w:val="1"/>
      <w:marLeft w:val="0"/>
      <w:marRight w:val="0"/>
      <w:marTop w:val="0"/>
      <w:marBottom w:val="0"/>
      <w:divBdr>
        <w:top w:val="none" w:sz="0" w:space="0" w:color="auto"/>
        <w:left w:val="none" w:sz="0" w:space="0" w:color="auto"/>
        <w:bottom w:val="none" w:sz="0" w:space="0" w:color="auto"/>
        <w:right w:val="none" w:sz="0" w:space="0" w:color="auto"/>
      </w:divBdr>
    </w:div>
    <w:div w:id="466552361">
      <w:bodyDiv w:val="1"/>
      <w:marLeft w:val="0"/>
      <w:marRight w:val="0"/>
      <w:marTop w:val="0"/>
      <w:marBottom w:val="0"/>
      <w:divBdr>
        <w:top w:val="none" w:sz="0" w:space="0" w:color="auto"/>
        <w:left w:val="none" w:sz="0" w:space="0" w:color="auto"/>
        <w:bottom w:val="none" w:sz="0" w:space="0" w:color="auto"/>
        <w:right w:val="none" w:sz="0" w:space="0" w:color="auto"/>
      </w:divBdr>
    </w:div>
    <w:div w:id="508522617">
      <w:bodyDiv w:val="1"/>
      <w:marLeft w:val="0"/>
      <w:marRight w:val="0"/>
      <w:marTop w:val="0"/>
      <w:marBottom w:val="0"/>
      <w:divBdr>
        <w:top w:val="none" w:sz="0" w:space="0" w:color="auto"/>
        <w:left w:val="none" w:sz="0" w:space="0" w:color="auto"/>
        <w:bottom w:val="none" w:sz="0" w:space="0" w:color="auto"/>
        <w:right w:val="none" w:sz="0" w:space="0" w:color="auto"/>
      </w:divBdr>
    </w:div>
    <w:div w:id="738208338">
      <w:bodyDiv w:val="1"/>
      <w:marLeft w:val="0"/>
      <w:marRight w:val="0"/>
      <w:marTop w:val="0"/>
      <w:marBottom w:val="0"/>
      <w:divBdr>
        <w:top w:val="none" w:sz="0" w:space="0" w:color="auto"/>
        <w:left w:val="none" w:sz="0" w:space="0" w:color="auto"/>
        <w:bottom w:val="none" w:sz="0" w:space="0" w:color="auto"/>
        <w:right w:val="none" w:sz="0" w:space="0" w:color="auto"/>
      </w:divBdr>
    </w:div>
    <w:div w:id="747460557">
      <w:bodyDiv w:val="1"/>
      <w:marLeft w:val="0"/>
      <w:marRight w:val="0"/>
      <w:marTop w:val="0"/>
      <w:marBottom w:val="0"/>
      <w:divBdr>
        <w:top w:val="none" w:sz="0" w:space="0" w:color="auto"/>
        <w:left w:val="none" w:sz="0" w:space="0" w:color="auto"/>
        <w:bottom w:val="none" w:sz="0" w:space="0" w:color="auto"/>
        <w:right w:val="none" w:sz="0" w:space="0" w:color="auto"/>
      </w:divBdr>
    </w:div>
    <w:div w:id="760105605">
      <w:bodyDiv w:val="1"/>
      <w:marLeft w:val="0"/>
      <w:marRight w:val="0"/>
      <w:marTop w:val="0"/>
      <w:marBottom w:val="0"/>
      <w:divBdr>
        <w:top w:val="none" w:sz="0" w:space="0" w:color="auto"/>
        <w:left w:val="none" w:sz="0" w:space="0" w:color="auto"/>
        <w:bottom w:val="none" w:sz="0" w:space="0" w:color="auto"/>
        <w:right w:val="none" w:sz="0" w:space="0" w:color="auto"/>
      </w:divBdr>
    </w:div>
    <w:div w:id="776484296">
      <w:bodyDiv w:val="1"/>
      <w:marLeft w:val="0"/>
      <w:marRight w:val="0"/>
      <w:marTop w:val="0"/>
      <w:marBottom w:val="0"/>
      <w:divBdr>
        <w:top w:val="none" w:sz="0" w:space="0" w:color="auto"/>
        <w:left w:val="none" w:sz="0" w:space="0" w:color="auto"/>
        <w:bottom w:val="none" w:sz="0" w:space="0" w:color="auto"/>
        <w:right w:val="none" w:sz="0" w:space="0" w:color="auto"/>
      </w:divBdr>
    </w:div>
    <w:div w:id="942372598">
      <w:bodyDiv w:val="1"/>
      <w:marLeft w:val="0"/>
      <w:marRight w:val="0"/>
      <w:marTop w:val="0"/>
      <w:marBottom w:val="0"/>
      <w:divBdr>
        <w:top w:val="none" w:sz="0" w:space="0" w:color="auto"/>
        <w:left w:val="none" w:sz="0" w:space="0" w:color="auto"/>
        <w:bottom w:val="none" w:sz="0" w:space="0" w:color="auto"/>
        <w:right w:val="none" w:sz="0" w:space="0" w:color="auto"/>
      </w:divBdr>
    </w:div>
    <w:div w:id="1145470156">
      <w:bodyDiv w:val="1"/>
      <w:marLeft w:val="0"/>
      <w:marRight w:val="0"/>
      <w:marTop w:val="0"/>
      <w:marBottom w:val="0"/>
      <w:divBdr>
        <w:top w:val="none" w:sz="0" w:space="0" w:color="auto"/>
        <w:left w:val="none" w:sz="0" w:space="0" w:color="auto"/>
        <w:bottom w:val="none" w:sz="0" w:space="0" w:color="auto"/>
        <w:right w:val="none" w:sz="0" w:space="0" w:color="auto"/>
      </w:divBdr>
    </w:div>
    <w:div w:id="1161894794">
      <w:bodyDiv w:val="1"/>
      <w:marLeft w:val="0"/>
      <w:marRight w:val="0"/>
      <w:marTop w:val="0"/>
      <w:marBottom w:val="0"/>
      <w:divBdr>
        <w:top w:val="none" w:sz="0" w:space="0" w:color="auto"/>
        <w:left w:val="none" w:sz="0" w:space="0" w:color="auto"/>
        <w:bottom w:val="none" w:sz="0" w:space="0" w:color="auto"/>
        <w:right w:val="none" w:sz="0" w:space="0" w:color="auto"/>
      </w:divBdr>
    </w:div>
    <w:div w:id="1261059458">
      <w:bodyDiv w:val="1"/>
      <w:marLeft w:val="0"/>
      <w:marRight w:val="0"/>
      <w:marTop w:val="0"/>
      <w:marBottom w:val="0"/>
      <w:divBdr>
        <w:top w:val="none" w:sz="0" w:space="0" w:color="auto"/>
        <w:left w:val="none" w:sz="0" w:space="0" w:color="auto"/>
        <w:bottom w:val="none" w:sz="0" w:space="0" w:color="auto"/>
        <w:right w:val="none" w:sz="0" w:space="0" w:color="auto"/>
      </w:divBdr>
    </w:div>
    <w:div w:id="1297905277">
      <w:bodyDiv w:val="1"/>
      <w:marLeft w:val="0"/>
      <w:marRight w:val="0"/>
      <w:marTop w:val="0"/>
      <w:marBottom w:val="0"/>
      <w:divBdr>
        <w:top w:val="none" w:sz="0" w:space="0" w:color="auto"/>
        <w:left w:val="none" w:sz="0" w:space="0" w:color="auto"/>
        <w:bottom w:val="none" w:sz="0" w:space="0" w:color="auto"/>
        <w:right w:val="none" w:sz="0" w:space="0" w:color="auto"/>
      </w:divBdr>
    </w:div>
    <w:div w:id="1312557793">
      <w:bodyDiv w:val="1"/>
      <w:marLeft w:val="0"/>
      <w:marRight w:val="0"/>
      <w:marTop w:val="0"/>
      <w:marBottom w:val="0"/>
      <w:divBdr>
        <w:top w:val="none" w:sz="0" w:space="0" w:color="auto"/>
        <w:left w:val="none" w:sz="0" w:space="0" w:color="auto"/>
        <w:bottom w:val="none" w:sz="0" w:space="0" w:color="auto"/>
        <w:right w:val="none" w:sz="0" w:space="0" w:color="auto"/>
      </w:divBdr>
    </w:div>
    <w:div w:id="1478524470">
      <w:bodyDiv w:val="1"/>
      <w:marLeft w:val="0"/>
      <w:marRight w:val="0"/>
      <w:marTop w:val="0"/>
      <w:marBottom w:val="0"/>
      <w:divBdr>
        <w:top w:val="none" w:sz="0" w:space="0" w:color="auto"/>
        <w:left w:val="none" w:sz="0" w:space="0" w:color="auto"/>
        <w:bottom w:val="none" w:sz="0" w:space="0" w:color="auto"/>
        <w:right w:val="none" w:sz="0" w:space="0" w:color="auto"/>
      </w:divBdr>
    </w:div>
    <w:div w:id="1591767103">
      <w:bodyDiv w:val="1"/>
      <w:marLeft w:val="0"/>
      <w:marRight w:val="0"/>
      <w:marTop w:val="0"/>
      <w:marBottom w:val="0"/>
      <w:divBdr>
        <w:top w:val="none" w:sz="0" w:space="0" w:color="auto"/>
        <w:left w:val="none" w:sz="0" w:space="0" w:color="auto"/>
        <w:bottom w:val="none" w:sz="0" w:space="0" w:color="auto"/>
        <w:right w:val="none" w:sz="0" w:space="0" w:color="auto"/>
      </w:divBdr>
    </w:div>
    <w:div w:id="1627275318">
      <w:bodyDiv w:val="1"/>
      <w:marLeft w:val="0"/>
      <w:marRight w:val="0"/>
      <w:marTop w:val="0"/>
      <w:marBottom w:val="0"/>
      <w:divBdr>
        <w:top w:val="none" w:sz="0" w:space="0" w:color="auto"/>
        <w:left w:val="none" w:sz="0" w:space="0" w:color="auto"/>
        <w:bottom w:val="none" w:sz="0" w:space="0" w:color="auto"/>
        <w:right w:val="none" w:sz="0" w:space="0" w:color="auto"/>
      </w:divBdr>
    </w:div>
    <w:div w:id="1651593865">
      <w:bodyDiv w:val="1"/>
      <w:marLeft w:val="0"/>
      <w:marRight w:val="0"/>
      <w:marTop w:val="0"/>
      <w:marBottom w:val="0"/>
      <w:divBdr>
        <w:top w:val="none" w:sz="0" w:space="0" w:color="auto"/>
        <w:left w:val="none" w:sz="0" w:space="0" w:color="auto"/>
        <w:bottom w:val="none" w:sz="0" w:space="0" w:color="auto"/>
        <w:right w:val="none" w:sz="0" w:space="0" w:color="auto"/>
      </w:divBdr>
    </w:div>
    <w:div w:id="1682854783">
      <w:bodyDiv w:val="1"/>
      <w:marLeft w:val="0"/>
      <w:marRight w:val="0"/>
      <w:marTop w:val="0"/>
      <w:marBottom w:val="0"/>
      <w:divBdr>
        <w:top w:val="none" w:sz="0" w:space="0" w:color="auto"/>
        <w:left w:val="none" w:sz="0" w:space="0" w:color="auto"/>
        <w:bottom w:val="none" w:sz="0" w:space="0" w:color="auto"/>
        <w:right w:val="none" w:sz="0" w:space="0" w:color="auto"/>
      </w:divBdr>
    </w:div>
    <w:div w:id="1754889825">
      <w:bodyDiv w:val="1"/>
      <w:marLeft w:val="0"/>
      <w:marRight w:val="0"/>
      <w:marTop w:val="0"/>
      <w:marBottom w:val="0"/>
      <w:divBdr>
        <w:top w:val="none" w:sz="0" w:space="0" w:color="auto"/>
        <w:left w:val="none" w:sz="0" w:space="0" w:color="auto"/>
        <w:bottom w:val="none" w:sz="0" w:space="0" w:color="auto"/>
        <w:right w:val="none" w:sz="0" w:space="0" w:color="auto"/>
      </w:divBdr>
    </w:div>
    <w:div w:id="1784836404">
      <w:bodyDiv w:val="1"/>
      <w:marLeft w:val="0"/>
      <w:marRight w:val="0"/>
      <w:marTop w:val="0"/>
      <w:marBottom w:val="0"/>
      <w:divBdr>
        <w:top w:val="none" w:sz="0" w:space="0" w:color="auto"/>
        <w:left w:val="none" w:sz="0" w:space="0" w:color="auto"/>
        <w:bottom w:val="none" w:sz="0" w:space="0" w:color="auto"/>
        <w:right w:val="none" w:sz="0" w:space="0" w:color="auto"/>
      </w:divBdr>
    </w:div>
    <w:div w:id="1820727121">
      <w:bodyDiv w:val="1"/>
      <w:marLeft w:val="0"/>
      <w:marRight w:val="0"/>
      <w:marTop w:val="0"/>
      <w:marBottom w:val="0"/>
      <w:divBdr>
        <w:top w:val="none" w:sz="0" w:space="0" w:color="auto"/>
        <w:left w:val="none" w:sz="0" w:space="0" w:color="auto"/>
        <w:bottom w:val="none" w:sz="0" w:space="0" w:color="auto"/>
        <w:right w:val="none" w:sz="0" w:space="0" w:color="auto"/>
      </w:divBdr>
    </w:div>
    <w:div w:id="1843813296">
      <w:bodyDiv w:val="1"/>
      <w:marLeft w:val="0"/>
      <w:marRight w:val="0"/>
      <w:marTop w:val="0"/>
      <w:marBottom w:val="0"/>
      <w:divBdr>
        <w:top w:val="none" w:sz="0" w:space="0" w:color="auto"/>
        <w:left w:val="none" w:sz="0" w:space="0" w:color="auto"/>
        <w:bottom w:val="none" w:sz="0" w:space="0" w:color="auto"/>
        <w:right w:val="none" w:sz="0" w:space="0" w:color="auto"/>
      </w:divBdr>
    </w:div>
    <w:div w:id="1958371919">
      <w:bodyDiv w:val="1"/>
      <w:marLeft w:val="0"/>
      <w:marRight w:val="0"/>
      <w:marTop w:val="0"/>
      <w:marBottom w:val="0"/>
      <w:divBdr>
        <w:top w:val="none" w:sz="0" w:space="0" w:color="auto"/>
        <w:left w:val="none" w:sz="0" w:space="0" w:color="auto"/>
        <w:bottom w:val="none" w:sz="0" w:space="0" w:color="auto"/>
        <w:right w:val="none" w:sz="0" w:space="0" w:color="auto"/>
      </w:divBdr>
    </w:div>
    <w:div w:id="20386555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14</Pages>
  <Words>1802</Words>
  <Characters>10276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12054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Sayid Ali Akbar</dc:creator>
  <cp:keywords/>
  <dc:description>generated by python-docx</dc:description>
  <cp:lastModifiedBy>fahdy hasanugrah</cp:lastModifiedBy>
  <cp:revision>24</cp:revision>
  <dcterms:created xsi:type="dcterms:W3CDTF">2013-12-23T23:15:00Z</dcterms:created>
  <dcterms:modified xsi:type="dcterms:W3CDTF">2025-07-05T11:35:00Z</dcterms:modified>
  <cp:category/>
</cp:coreProperties>
</file>